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/>
        <w:ind w:left="0" w:right="5" w:firstLine="0"/>
        <w:jc w:val="center"/>
        <w:rPr>
          <w:rFonts w:ascii="Times New Roman"/>
          <w:sz w:val="32"/>
        </w:rPr>
      </w:pPr>
      <w:r>
        <w:rPr>
          <w:rFonts w:ascii="Times New Roman"/>
          <w:w w:val="94"/>
          <w:sz w:val="32"/>
        </w:rPr>
        <w:t>A</w:t>
      </w:r>
    </w:p>
    <w:p>
      <w:pPr>
        <w:spacing w:before="213"/>
        <w:ind w:left="2299" w:right="2305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Project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Report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On</w:t>
      </w:r>
    </w:p>
    <w:p>
      <w:pPr>
        <w:spacing w:before="227" w:line="379" w:lineRule="auto"/>
        <w:ind w:left="2810" w:right="2813" w:firstLine="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Online Bus Reservation System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Submitted in partial fulfilment of the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requirements for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award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degree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BACHELOR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OF ENGINEERING</w:t>
      </w:r>
    </w:p>
    <w:p>
      <w:pPr>
        <w:pStyle w:val="2"/>
        <w:spacing w:before="3"/>
        <w:ind w:right="2303"/>
        <w:jc w:val="center"/>
      </w:pPr>
      <w:r>
        <w:t>IN</w:t>
      </w:r>
    </w:p>
    <w:p>
      <w:pPr>
        <w:spacing w:before="213"/>
        <w:ind w:left="2308" w:right="2305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COMPUTER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SCIENCE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ENGINEERING</w:t>
      </w:r>
    </w:p>
    <w:p>
      <w:pPr>
        <w:spacing w:before="218"/>
        <w:ind w:left="2308" w:right="2295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BY</w:t>
      </w:r>
    </w:p>
    <w:p>
      <w:pPr>
        <w:spacing w:before="217"/>
        <w:ind w:left="2306" w:right="2305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E.Srinivas</w:t>
      </w:r>
    </w:p>
    <w:p>
      <w:pPr>
        <w:pStyle w:val="8"/>
        <w:spacing w:before="10"/>
        <w:rPr>
          <w:rFonts w:ascii="Times New Roman"/>
          <w:sz w:val="36"/>
        </w:rPr>
      </w:pPr>
    </w:p>
    <w:p>
      <w:pPr>
        <w:spacing w:before="0"/>
        <w:ind w:left="2308" w:right="2304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(1602-19-733-307)</w:t>
      </w:r>
    </w:p>
    <w:p>
      <w:pPr>
        <w:spacing w:before="213"/>
        <w:ind w:left="2308" w:right="2229" w:firstLine="0"/>
        <w:jc w:val="center"/>
        <w:rPr>
          <w:rFonts w:hint="default" w:ascii="Times New Roman"/>
          <w:sz w:val="32"/>
          <w:lang w:val="en-US"/>
        </w:rPr>
      </w:pPr>
      <w:r>
        <w:rPr>
          <w:rFonts w:hint="default" w:ascii="Times New Roman"/>
          <w:sz w:val="32"/>
          <w:lang w:val="en-US"/>
        </w:rPr>
        <w:t>M Aarthi</w:t>
      </w:r>
      <w:bookmarkStart w:id="0" w:name="_GoBack"/>
      <w:bookmarkEnd w:id="0"/>
    </w:p>
    <w:p>
      <w:pPr>
        <w:spacing w:before="213"/>
        <w:ind w:left="2308" w:right="2304" w:firstLine="2080" w:firstLineChars="650"/>
        <w:jc w:val="both"/>
        <w:rPr>
          <w:rFonts w:ascii="Times New Roman"/>
          <w:sz w:val="32"/>
        </w:rPr>
      </w:pPr>
      <w:r>
        <w:rPr>
          <w:rFonts w:ascii="Times New Roman"/>
          <w:sz w:val="32"/>
        </w:rPr>
        <w:t>(1602-19-733-309)</w:t>
      </w:r>
    </w:p>
    <w:p>
      <w:pPr>
        <w:spacing w:before="218" w:line="388" w:lineRule="auto"/>
        <w:ind w:left="4157" w:right="4153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Under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guidance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Smt.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B.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Syamala</w:t>
      </w:r>
    </w:p>
    <w:p>
      <w:pPr>
        <w:spacing w:before="99"/>
        <w:ind w:left="2308" w:right="2009" w:firstLine="0"/>
        <w:jc w:val="center"/>
        <w:rPr>
          <w:rFonts w:ascii="Times New Roman"/>
          <w:sz w:val="32"/>
        </w:rPr>
      </w:pPr>
      <w:r>
        <w:rPr>
          <w:rFonts w:ascii="Times New Roman"/>
          <w:w w:val="95"/>
          <w:sz w:val="32"/>
        </w:rPr>
        <w:t>ASSISTANT</w:t>
      </w:r>
      <w:r>
        <w:rPr>
          <w:rFonts w:ascii="Times New Roman"/>
          <w:spacing w:val="47"/>
          <w:w w:val="95"/>
          <w:sz w:val="32"/>
        </w:rPr>
        <w:t xml:space="preserve"> </w:t>
      </w:r>
      <w:r>
        <w:rPr>
          <w:rFonts w:ascii="Times New Roman"/>
          <w:w w:val="95"/>
          <w:sz w:val="32"/>
        </w:rPr>
        <w:t>PROFESSOR</w:t>
      </w:r>
    </w:p>
    <w:p>
      <w:pPr>
        <w:spacing w:before="187" w:line="362" w:lineRule="auto"/>
        <w:ind w:left="3931" w:right="3649" w:firstLine="556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Sri. I. Navakanth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w w:val="95"/>
          <w:sz w:val="32"/>
        </w:rPr>
        <w:t>ASSISTANT</w:t>
      </w:r>
      <w:r>
        <w:rPr>
          <w:rFonts w:ascii="Times New Roman"/>
          <w:spacing w:val="116"/>
          <w:sz w:val="32"/>
        </w:rPr>
        <w:t xml:space="preserve"> </w:t>
      </w:r>
      <w:r>
        <w:rPr>
          <w:rFonts w:ascii="Times New Roman"/>
          <w:w w:val="95"/>
          <w:sz w:val="32"/>
        </w:rPr>
        <w:t>PROFESSOR</w:t>
      </w:r>
    </w:p>
    <w:p>
      <w:pPr>
        <w:pStyle w:val="8"/>
        <w:ind w:left="416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92605" cy="15468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787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4" w:line="357" w:lineRule="auto"/>
        <w:ind w:left="2932" w:right="2750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Department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Computer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Science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Engineering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Vasavi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College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Engineering.</w:t>
      </w:r>
    </w:p>
    <w:p>
      <w:pPr>
        <w:spacing w:before="6" w:line="362" w:lineRule="auto"/>
        <w:ind w:left="2932" w:right="2940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(Affiliated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Osmania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University)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Ibrahimbagh,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Hyderabad.</w:t>
      </w:r>
    </w:p>
    <w:p>
      <w:pPr>
        <w:spacing w:after="0" w:line="362" w:lineRule="auto"/>
        <w:jc w:val="center"/>
        <w:rPr>
          <w:rFonts w:ascii="Times New Roman"/>
          <w:sz w:val="28"/>
        </w:rPr>
        <w:sectPr>
          <w:footerReference r:id="rId5" w:type="default"/>
          <w:type w:val="continuous"/>
          <w:pgSz w:w="11920" w:h="16850"/>
          <w:pgMar w:top="600" w:right="380" w:bottom="460" w:left="380" w:header="72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pgNumType w:start="1"/>
          <w:cols w:space="720" w:num="1"/>
        </w:sectPr>
      </w:pPr>
    </w:p>
    <w:p>
      <w:pPr>
        <w:pStyle w:val="2"/>
        <w:spacing w:before="67"/>
        <w:ind w:right="2301"/>
        <w:jc w:val="center"/>
      </w:pP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CONTENTS</w:t>
      </w: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spacing w:before="6"/>
        <w:rPr>
          <w:rFonts w:ascii="Times New Roman"/>
          <w:b/>
          <w:sz w:val="21"/>
        </w:rPr>
      </w:pPr>
    </w:p>
    <w:tbl>
      <w:tblPr>
        <w:tblStyle w:val="7"/>
        <w:tblW w:w="0" w:type="auto"/>
        <w:tblInd w:w="64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27"/>
        <w:gridCol w:w="3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927" w:type="dxa"/>
          </w:tcPr>
          <w:p>
            <w:pPr>
              <w:pStyle w:val="11"/>
              <w:spacing w:before="0"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</w:tc>
        <w:tc>
          <w:tcPr>
            <w:tcW w:w="3553" w:type="dxa"/>
          </w:tcPr>
          <w:p>
            <w:pPr>
              <w:pStyle w:val="11"/>
              <w:spacing w:before="0" w:line="311" w:lineRule="exact"/>
              <w:ind w:left="1492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4927" w:type="dxa"/>
          </w:tcPr>
          <w:p>
            <w:pPr>
              <w:pStyle w:val="11"/>
              <w:spacing w:before="83"/>
              <w:ind w:left="435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Acknowledgement</w:t>
            </w:r>
          </w:p>
        </w:tc>
        <w:tc>
          <w:tcPr>
            <w:tcW w:w="3553" w:type="dxa"/>
          </w:tcPr>
          <w:p>
            <w:pPr>
              <w:pStyle w:val="11"/>
              <w:spacing w:before="83"/>
              <w:ind w:right="594"/>
              <w:jc w:val="right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927" w:type="dxa"/>
          </w:tcPr>
          <w:p>
            <w:pPr>
              <w:pStyle w:val="11"/>
              <w:spacing w:before="87"/>
              <w:ind w:left="435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Abstract</w:t>
            </w:r>
          </w:p>
        </w:tc>
        <w:tc>
          <w:tcPr>
            <w:tcW w:w="3553" w:type="dxa"/>
          </w:tcPr>
          <w:p>
            <w:pPr>
              <w:pStyle w:val="11"/>
              <w:spacing w:before="87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04-05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927" w:type="dxa"/>
          </w:tcPr>
          <w:p>
            <w:pPr>
              <w:pStyle w:val="11"/>
              <w:spacing w:before="87"/>
              <w:ind w:left="435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SRS</w:t>
            </w:r>
          </w:p>
        </w:tc>
        <w:tc>
          <w:tcPr>
            <w:tcW w:w="3553" w:type="dxa"/>
          </w:tcPr>
          <w:p>
            <w:pPr>
              <w:pStyle w:val="11"/>
              <w:spacing w:before="87"/>
              <w:ind w:right="598"/>
              <w:jc w:val="right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927" w:type="dxa"/>
          </w:tcPr>
          <w:p>
            <w:pPr>
              <w:pStyle w:val="11"/>
              <w:ind w:left="435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3553" w:type="dxa"/>
          </w:tcPr>
          <w:p>
            <w:pPr>
              <w:pStyle w:val="11"/>
              <w:ind w:right="579"/>
              <w:jc w:val="right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927" w:type="dxa"/>
          </w:tcPr>
          <w:p>
            <w:pPr>
              <w:pStyle w:val="11"/>
              <w:spacing w:before="88"/>
              <w:ind w:left="435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Implementation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3553" w:type="dxa"/>
          </w:tcPr>
          <w:p>
            <w:pPr>
              <w:pStyle w:val="11"/>
              <w:spacing w:before="88"/>
              <w:ind w:right="236"/>
              <w:jc w:val="right"/>
              <w:rPr>
                <w:sz w:val="28"/>
              </w:rPr>
            </w:pPr>
            <w:r>
              <w:rPr>
                <w:sz w:val="28"/>
              </w:rPr>
              <w:t>08-10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927" w:type="dxa"/>
          </w:tcPr>
          <w:p>
            <w:pPr>
              <w:pStyle w:val="11"/>
              <w:ind w:left="435"/>
              <w:rPr>
                <w:sz w:val="28"/>
              </w:rPr>
            </w:pPr>
            <w:r>
              <w:rPr>
                <w:sz w:val="24"/>
              </w:rPr>
              <w:t>6.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8"/>
              </w:rPr>
              <w:t>Output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Screenshots</w:t>
            </w:r>
          </w:p>
        </w:tc>
        <w:tc>
          <w:tcPr>
            <w:tcW w:w="3553" w:type="dxa"/>
          </w:tcPr>
          <w:p>
            <w:pPr>
              <w:pStyle w:val="11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28-32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927" w:type="dxa"/>
          </w:tcPr>
          <w:p>
            <w:pPr>
              <w:pStyle w:val="11"/>
              <w:spacing w:before="86"/>
              <w:ind w:left="435"/>
              <w:rPr>
                <w:sz w:val="28"/>
              </w:rPr>
            </w:pPr>
            <w:r>
              <w:rPr>
                <w:sz w:val="28"/>
              </w:rPr>
              <w:t>7.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Technologies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</w:p>
        </w:tc>
        <w:tc>
          <w:tcPr>
            <w:tcW w:w="3553" w:type="dxa"/>
          </w:tcPr>
          <w:p>
            <w:pPr>
              <w:pStyle w:val="11"/>
              <w:spacing w:before="86"/>
              <w:ind w:right="567"/>
              <w:jc w:val="right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4927" w:type="dxa"/>
          </w:tcPr>
          <w:p>
            <w:pPr>
              <w:pStyle w:val="11"/>
              <w:ind w:left="435"/>
              <w:rPr>
                <w:sz w:val="28"/>
              </w:rPr>
            </w:pPr>
            <w:r>
              <w:rPr>
                <w:sz w:val="28"/>
              </w:rPr>
              <w:t>8.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Conclusion</w:t>
            </w:r>
          </w:p>
        </w:tc>
        <w:tc>
          <w:tcPr>
            <w:tcW w:w="3553" w:type="dxa"/>
          </w:tcPr>
          <w:p>
            <w:pPr>
              <w:pStyle w:val="11"/>
              <w:ind w:right="523"/>
              <w:jc w:val="right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4927" w:type="dxa"/>
          </w:tcPr>
          <w:p>
            <w:pPr>
              <w:pStyle w:val="11"/>
              <w:spacing w:before="73" w:line="302" w:lineRule="exact"/>
              <w:ind w:left="435"/>
              <w:rPr>
                <w:sz w:val="28"/>
              </w:rPr>
            </w:pPr>
            <w:r>
              <w:rPr>
                <w:sz w:val="28"/>
              </w:rPr>
              <w:t>9.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References</w:t>
            </w:r>
          </w:p>
        </w:tc>
        <w:tc>
          <w:tcPr>
            <w:tcW w:w="3553" w:type="dxa"/>
          </w:tcPr>
          <w:p>
            <w:pPr>
              <w:pStyle w:val="11"/>
              <w:spacing w:before="73" w:line="302" w:lineRule="exact"/>
              <w:ind w:right="555"/>
              <w:jc w:val="right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1920" w:h="16850"/>
          <w:pgMar w:top="152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10"/>
        <w:numPr>
          <w:ilvl w:val="0"/>
          <w:numId w:val="1"/>
        </w:numPr>
        <w:tabs>
          <w:tab w:val="left" w:pos="3308"/>
        </w:tabs>
        <w:spacing w:before="56" w:after="0" w:line="240" w:lineRule="auto"/>
        <w:ind w:left="3307" w:right="0" w:hanging="323"/>
        <w:jc w:val="left"/>
        <w:rPr>
          <w:b/>
          <w:sz w:val="32"/>
        </w:rPr>
      </w:pPr>
      <w:r>
        <w:rPr>
          <w:b/>
          <w:sz w:val="32"/>
        </w:rPr>
        <w:t>ACKNOWLEDGEMENT</w:t>
      </w:r>
    </w:p>
    <w:p>
      <w:pPr>
        <w:pStyle w:val="8"/>
        <w:rPr>
          <w:rFonts w:ascii="Times New Roman"/>
          <w:b/>
          <w:sz w:val="34"/>
        </w:rPr>
      </w:pPr>
    </w:p>
    <w:p>
      <w:pPr>
        <w:spacing w:before="221" w:line="256" w:lineRule="auto"/>
        <w:ind w:left="340" w:right="910" w:firstLine="0"/>
        <w:jc w:val="both"/>
        <w:rPr>
          <w:sz w:val="28"/>
        </w:rPr>
      </w:pPr>
      <w:r>
        <w:rPr>
          <w:sz w:val="28"/>
        </w:rPr>
        <w:t>We would like to express our heartfelt gratitude to Smt. B. Syamala, our project guide,</w:t>
      </w:r>
      <w:r>
        <w:rPr>
          <w:spacing w:val="1"/>
          <w:sz w:val="28"/>
        </w:rPr>
        <w:t xml:space="preserve"> </w:t>
      </w:r>
      <w:r>
        <w:rPr>
          <w:sz w:val="28"/>
        </w:rPr>
        <w:t>for her valuable guidance and constant support, along with her capable instruction and</w:t>
      </w:r>
      <w:r>
        <w:rPr>
          <w:spacing w:val="-61"/>
          <w:sz w:val="28"/>
        </w:rPr>
        <w:t xml:space="preserve"> </w:t>
      </w:r>
      <w:r>
        <w:rPr>
          <w:sz w:val="28"/>
        </w:rPr>
        <w:t>persistent</w:t>
      </w:r>
      <w:r>
        <w:rPr>
          <w:spacing w:val="-10"/>
          <w:sz w:val="28"/>
        </w:rPr>
        <w:t xml:space="preserve"> </w:t>
      </w:r>
      <w:r>
        <w:rPr>
          <w:sz w:val="28"/>
        </w:rPr>
        <w:t>encouragement.</w:t>
      </w:r>
    </w:p>
    <w:p>
      <w:pPr>
        <w:pStyle w:val="8"/>
        <w:spacing w:before="7"/>
        <w:rPr>
          <w:sz w:val="32"/>
        </w:rPr>
      </w:pPr>
    </w:p>
    <w:p>
      <w:pPr>
        <w:spacing w:before="0" w:line="249" w:lineRule="auto"/>
        <w:ind w:left="340" w:right="377" w:firstLine="0"/>
        <w:jc w:val="left"/>
        <w:rPr>
          <w:sz w:val="28"/>
        </w:rPr>
      </w:pP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grateful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our</w:t>
      </w:r>
      <w:r>
        <w:rPr>
          <w:spacing w:val="-2"/>
          <w:sz w:val="28"/>
        </w:rPr>
        <w:t xml:space="preserve"> </w:t>
      </w:r>
      <w:r>
        <w:rPr>
          <w:sz w:val="28"/>
        </w:rPr>
        <w:t>Head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Department,</w:t>
      </w:r>
      <w:r>
        <w:rPr>
          <w:spacing w:val="-9"/>
          <w:sz w:val="28"/>
        </w:rPr>
        <w:t xml:space="preserve"> </w:t>
      </w:r>
      <w:r>
        <w:rPr>
          <w:sz w:val="28"/>
        </w:rPr>
        <w:t>Dr.</w:t>
      </w:r>
      <w:r>
        <w:rPr>
          <w:spacing w:val="2"/>
          <w:sz w:val="28"/>
        </w:rPr>
        <w:t xml:space="preserve"> </w:t>
      </w:r>
      <w:r>
        <w:rPr>
          <w:sz w:val="28"/>
        </w:rPr>
        <w:t>T.</w:t>
      </w:r>
      <w:r>
        <w:rPr>
          <w:spacing w:val="-4"/>
          <w:sz w:val="28"/>
        </w:rPr>
        <w:t xml:space="preserve"> </w:t>
      </w:r>
      <w:r>
        <w:rPr>
          <w:sz w:val="28"/>
        </w:rPr>
        <w:t>Adilakshmi,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her</w:t>
      </w:r>
      <w:r>
        <w:rPr>
          <w:spacing w:val="-7"/>
          <w:sz w:val="28"/>
        </w:rPr>
        <w:t xml:space="preserve"> </w:t>
      </w:r>
      <w:r>
        <w:rPr>
          <w:sz w:val="28"/>
        </w:rPr>
        <w:t>steady</w:t>
      </w:r>
      <w:r>
        <w:rPr>
          <w:spacing w:val="-6"/>
          <w:sz w:val="28"/>
        </w:rPr>
        <w:t xml:space="preserve"> </w:t>
      </w:r>
      <w:r>
        <w:rPr>
          <w:sz w:val="28"/>
        </w:rPr>
        <w:t>support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provision</w:t>
      </w:r>
      <w:r>
        <w:rPr>
          <w:spacing w:val="-4"/>
          <w:sz w:val="28"/>
        </w:rPr>
        <w:t xml:space="preserve"> </w:t>
      </w:r>
      <w:r>
        <w:rPr>
          <w:sz w:val="28"/>
        </w:rPr>
        <w:t>of every resource</w:t>
      </w:r>
      <w:r>
        <w:rPr>
          <w:spacing w:val="-2"/>
          <w:sz w:val="28"/>
        </w:rPr>
        <w:t xml:space="preserve"> </w:t>
      </w:r>
      <w:r>
        <w:rPr>
          <w:sz w:val="28"/>
        </w:rPr>
        <w:t>required</w:t>
      </w:r>
      <w:r>
        <w:rPr>
          <w:spacing w:val="-5"/>
          <w:sz w:val="28"/>
        </w:rPr>
        <w:t xml:space="preserve"> </w:t>
      </w:r>
      <w:r>
        <w:rPr>
          <w:sz w:val="28"/>
        </w:rPr>
        <w:t>for the</w:t>
      </w:r>
      <w:r>
        <w:rPr>
          <w:spacing w:val="-7"/>
          <w:sz w:val="28"/>
        </w:rPr>
        <w:t xml:space="preserve"> </w:t>
      </w:r>
      <w:r>
        <w:rPr>
          <w:sz w:val="28"/>
        </w:rPr>
        <w:t>completion of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</w:p>
    <w:p>
      <w:pPr>
        <w:pStyle w:val="8"/>
        <w:rPr>
          <w:sz w:val="28"/>
        </w:rPr>
      </w:pPr>
    </w:p>
    <w:p>
      <w:pPr>
        <w:spacing w:before="213" w:line="256" w:lineRule="auto"/>
        <w:ind w:left="340" w:right="377" w:firstLine="0"/>
        <w:jc w:val="left"/>
        <w:rPr>
          <w:sz w:val="28"/>
        </w:rPr>
      </w:pP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would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take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opportunity to</w:t>
      </w:r>
      <w:r>
        <w:rPr>
          <w:spacing w:val="-3"/>
          <w:sz w:val="28"/>
        </w:rPr>
        <w:t xml:space="preserve"> </w:t>
      </w:r>
      <w:r>
        <w:rPr>
          <w:sz w:val="28"/>
        </w:rPr>
        <w:t>thank</w:t>
      </w:r>
      <w:r>
        <w:rPr>
          <w:spacing w:val="-8"/>
          <w:sz w:val="28"/>
        </w:rPr>
        <w:t xml:space="preserve"> </w:t>
      </w:r>
      <w:r>
        <w:rPr>
          <w:sz w:val="28"/>
        </w:rPr>
        <w:t>our</w:t>
      </w:r>
      <w:r>
        <w:rPr>
          <w:spacing w:val="-9"/>
          <w:sz w:val="28"/>
        </w:rPr>
        <w:t xml:space="preserve"> </w:t>
      </w:r>
      <w:r>
        <w:rPr>
          <w:sz w:val="28"/>
        </w:rPr>
        <w:t>Principal,</w:t>
      </w:r>
      <w:r>
        <w:rPr>
          <w:spacing w:val="-9"/>
          <w:sz w:val="28"/>
        </w:rPr>
        <w:t xml:space="preserve"> </w:t>
      </w:r>
      <w:r>
        <w:rPr>
          <w:sz w:val="28"/>
        </w:rPr>
        <w:t>Dr.</w:t>
      </w:r>
      <w:r>
        <w:rPr>
          <w:spacing w:val="-1"/>
          <w:sz w:val="28"/>
        </w:rPr>
        <w:t xml:space="preserve"> </w:t>
      </w:r>
      <w:r>
        <w:rPr>
          <w:sz w:val="28"/>
        </w:rPr>
        <w:t>S.</w:t>
      </w:r>
      <w:r>
        <w:rPr>
          <w:spacing w:val="-3"/>
          <w:sz w:val="28"/>
        </w:rPr>
        <w:t xml:space="preserve"> </w:t>
      </w:r>
      <w:r>
        <w:rPr>
          <w:sz w:val="28"/>
        </w:rPr>
        <w:t>V.</w:t>
      </w:r>
      <w:r>
        <w:rPr>
          <w:spacing w:val="-3"/>
          <w:sz w:val="28"/>
        </w:rPr>
        <w:t xml:space="preserve"> </w:t>
      </w:r>
      <w:r>
        <w:rPr>
          <w:sz w:val="28"/>
        </w:rPr>
        <w:t>RAMANA,</w:t>
      </w:r>
      <w:r>
        <w:rPr>
          <w:spacing w:val="-9"/>
          <w:sz w:val="28"/>
        </w:rPr>
        <w:t xml:space="preserve"> </w:t>
      </w:r>
      <w:r>
        <w:rPr>
          <w:sz w:val="28"/>
        </w:rPr>
        <w:t>as well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60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management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institute,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having</w:t>
      </w:r>
      <w:r>
        <w:rPr>
          <w:spacing w:val="-6"/>
          <w:sz w:val="28"/>
        </w:rPr>
        <w:t xml:space="preserve"> </w:t>
      </w:r>
      <w:r>
        <w:rPr>
          <w:sz w:val="28"/>
        </w:rPr>
        <w:t>designed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excellent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  <w:r>
        <w:rPr>
          <w:spacing w:val="-5"/>
          <w:sz w:val="28"/>
        </w:rPr>
        <w:t xml:space="preserve"> </w:t>
      </w:r>
      <w:r>
        <w:rPr>
          <w:sz w:val="28"/>
        </w:rPr>
        <w:t>atmosphere.</w:t>
      </w:r>
    </w:p>
    <w:p>
      <w:pPr>
        <w:spacing w:after="0" w:line="256" w:lineRule="auto"/>
        <w:jc w:val="left"/>
        <w:rPr>
          <w:sz w:val="28"/>
        </w:rPr>
        <w:sectPr>
          <w:pgSz w:w="11920" w:h="16850"/>
          <w:pgMar w:top="144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4863"/>
        </w:tabs>
        <w:spacing w:before="56" w:after="0" w:line="240" w:lineRule="auto"/>
        <w:ind w:left="4862" w:right="0" w:hanging="322"/>
        <w:jc w:val="left"/>
      </w:pPr>
      <w:r>
        <w:t>ABSTRACT</w:t>
      </w:r>
    </w:p>
    <w:p>
      <w:pPr>
        <w:pStyle w:val="8"/>
        <w:rPr>
          <w:rFonts w:ascii="Times New Roman"/>
          <w:b/>
          <w:sz w:val="34"/>
        </w:rPr>
      </w:pPr>
    </w:p>
    <w:p>
      <w:pPr>
        <w:pStyle w:val="8"/>
        <w:spacing w:before="9"/>
        <w:rPr>
          <w:rFonts w:ascii="Times New Roman"/>
          <w:b/>
          <w:sz w:val="26"/>
        </w:rPr>
      </w:pPr>
    </w:p>
    <w:p>
      <w:pPr>
        <w:pStyle w:val="3"/>
        <w:numPr>
          <w:ilvl w:val="1"/>
          <w:numId w:val="2"/>
        </w:numPr>
        <w:tabs>
          <w:tab w:val="left" w:pos="763"/>
        </w:tabs>
        <w:spacing w:before="1" w:after="0" w:line="322" w:lineRule="exact"/>
        <w:ind w:left="762" w:right="0" w:hanging="426"/>
        <w:jc w:val="left"/>
      </w:pPr>
      <w:r>
        <w:t>OBJECTIVE:</w:t>
      </w:r>
    </w:p>
    <w:p>
      <w:pPr>
        <w:pStyle w:val="10"/>
        <w:numPr>
          <w:ilvl w:val="2"/>
          <w:numId w:val="2"/>
        </w:numPr>
        <w:tabs>
          <w:tab w:val="left" w:pos="1201"/>
        </w:tabs>
        <w:spacing w:before="0" w:after="0" w:line="240" w:lineRule="auto"/>
        <w:ind w:left="1079" w:right="551" w:hanging="60"/>
        <w:jc w:val="left"/>
        <w:rPr>
          <w:rFonts w:ascii="Cambria"/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rFonts w:ascii="Cambria"/>
          <w:sz w:val="24"/>
        </w:rPr>
        <w:t>main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objective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this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project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provide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better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work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efficiency,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security,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accuracy,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</w:rPr>
        <w:t>reliability,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feasibility.</w:t>
      </w:r>
    </w:p>
    <w:p>
      <w:pPr>
        <w:pStyle w:val="10"/>
        <w:numPr>
          <w:ilvl w:val="2"/>
          <w:numId w:val="2"/>
        </w:numPr>
        <w:tabs>
          <w:tab w:val="left" w:pos="1242"/>
        </w:tabs>
        <w:spacing w:before="185" w:after="0" w:line="281" w:lineRule="exact"/>
        <w:ind w:left="1241" w:right="0" w:hanging="182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main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objective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proposed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system”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Bus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Reservation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System”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is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eliminate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the</w:t>
      </w:r>
    </w:p>
    <w:p>
      <w:pPr>
        <w:spacing w:before="0" w:line="281" w:lineRule="exact"/>
        <w:ind w:left="106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manual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reservation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system.</w:t>
      </w:r>
    </w:p>
    <w:p>
      <w:pPr>
        <w:pStyle w:val="3"/>
        <w:numPr>
          <w:ilvl w:val="1"/>
          <w:numId w:val="2"/>
        </w:numPr>
        <w:tabs>
          <w:tab w:val="left" w:pos="763"/>
        </w:tabs>
        <w:spacing w:before="187" w:after="0" w:line="321" w:lineRule="exact"/>
        <w:ind w:left="762" w:right="0" w:hanging="426"/>
        <w:jc w:val="left"/>
      </w:pPr>
      <w:r>
        <w:t>WORKING:</w:t>
      </w:r>
    </w:p>
    <w:p>
      <w:pPr>
        <w:pStyle w:val="10"/>
        <w:numPr>
          <w:ilvl w:val="0"/>
          <w:numId w:val="3"/>
        </w:numPr>
        <w:tabs>
          <w:tab w:val="left" w:pos="341"/>
        </w:tabs>
        <w:spacing w:before="0" w:after="0" w:line="240" w:lineRule="auto"/>
        <w:ind w:left="119" w:right="303" w:firstLine="55"/>
        <w:jc w:val="left"/>
        <w:rPr>
          <w:sz w:val="20"/>
        </w:rPr>
      </w:pPr>
      <w:r>
        <w:rPr>
          <w:sz w:val="22"/>
        </w:rPr>
        <w:t xml:space="preserve">Online </w:t>
      </w:r>
      <w:r>
        <w:rPr>
          <w:sz w:val="24"/>
        </w:rPr>
        <w:t>Bus Reservation System is a web based application that allows visitors to check bus ticket availability,</w:t>
      </w:r>
      <w:r>
        <w:rPr>
          <w:spacing w:val="-57"/>
          <w:sz w:val="24"/>
        </w:rPr>
        <w:t xml:space="preserve"> </w:t>
      </w:r>
      <w:r>
        <w:rPr>
          <w:sz w:val="24"/>
        </w:rPr>
        <w:t>buy</w:t>
      </w:r>
      <w:r>
        <w:rPr>
          <w:spacing w:val="-1"/>
          <w:sz w:val="24"/>
        </w:rPr>
        <w:t xml:space="preserve"> </w:t>
      </w:r>
      <w:r>
        <w:rPr>
          <w:sz w:val="24"/>
        </w:rPr>
        <w:t>bus ticket and pay the</w:t>
      </w:r>
      <w:r>
        <w:rPr>
          <w:spacing w:val="-1"/>
          <w:sz w:val="24"/>
        </w:rPr>
        <w:t xml:space="preserve"> </w:t>
      </w:r>
      <w:r>
        <w:rPr>
          <w:sz w:val="24"/>
        </w:rPr>
        <w:t>bus ticket online and cancel booking</w:t>
      </w:r>
    </w:p>
    <w:p>
      <w:pPr>
        <w:pStyle w:val="10"/>
        <w:numPr>
          <w:ilvl w:val="0"/>
          <w:numId w:val="3"/>
        </w:numPr>
        <w:tabs>
          <w:tab w:val="left" w:pos="361"/>
        </w:tabs>
        <w:spacing w:before="0" w:after="0" w:line="240" w:lineRule="auto"/>
        <w:ind w:left="360" w:right="0" w:hanging="182"/>
        <w:jc w:val="left"/>
        <w:rPr>
          <w:sz w:val="22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everyone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gaining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administrator.</w:t>
      </w:r>
    </w:p>
    <w:p>
      <w:pPr>
        <w:pStyle w:val="10"/>
        <w:numPr>
          <w:ilvl w:val="0"/>
          <w:numId w:val="3"/>
        </w:numPr>
        <w:tabs>
          <w:tab w:val="left" w:pos="301"/>
        </w:tabs>
        <w:spacing w:before="0" w:after="0" w:line="240" w:lineRule="auto"/>
        <w:ind w:left="119" w:right="593" w:firstLine="0"/>
        <w:jc w:val="left"/>
        <w:rPr>
          <w:sz w:val="22"/>
        </w:rPr>
      </w:pPr>
      <w:r>
        <w:rPr>
          <w:sz w:val="24"/>
        </w:rPr>
        <w:t>Bus Reservation System project in Python Django is a simple system developed in Django,SQLlite,Python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designed to</w:t>
      </w:r>
      <w:r>
        <w:rPr>
          <w:spacing w:val="-1"/>
          <w:sz w:val="24"/>
        </w:rPr>
        <w:t xml:space="preserve"> </w:t>
      </w:r>
      <w:r>
        <w:rPr>
          <w:sz w:val="24"/>
        </w:rPr>
        <w:t>automate</w:t>
      </w:r>
      <w:r>
        <w:rPr>
          <w:spacing w:val="-1"/>
          <w:sz w:val="24"/>
        </w:rPr>
        <w:t xml:space="preserve"> </w:t>
      </w:r>
      <w:r>
        <w:rPr>
          <w:sz w:val="24"/>
        </w:rPr>
        <w:t>the purchase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tickets through an</w:t>
      </w:r>
      <w:r>
        <w:rPr>
          <w:spacing w:val="-1"/>
          <w:sz w:val="24"/>
        </w:rPr>
        <w:t xml:space="preserve"> </w:t>
      </w:r>
      <w:r>
        <w:rPr>
          <w:sz w:val="24"/>
        </w:rPr>
        <w:t>easy online</w:t>
      </w:r>
      <w:r>
        <w:rPr>
          <w:spacing w:val="-1"/>
          <w:sz w:val="24"/>
        </w:rPr>
        <w:t xml:space="preserve"> </w:t>
      </w:r>
      <w:r>
        <w:rPr>
          <w:sz w:val="24"/>
        </w:rPr>
        <w:t>bus</w:t>
      </w:r>
      <w:r>
        <w:rPr>
          <w:spacing w:val="-1"/>
          <w:sz w:val="24"/>
        </w:rPr>
        <w:t xml:space="preserve"> </w:t>
      </w:r>
      <w:r>
        <w:rPr>
          <w:sz w:val="24"/>
        </w:rPr>
        <w:t>booking system.</w:t>
      </w:r>
    </w:p>
    <w:p>
      <w:pPr>
        <w:pStyle w:val="10"/>
        <w:numPr>
          <w:ilvl w:val="0"/>
          <w:numId w:val="3"/>
        </w:numPr>
        <w:tabs>
          <w:tab w:val="left" w:pos="301"/>
        </w:tabs>
        <w:spacing w:before="0" w:after="0" w:line="240" w:lineRule="auto"/>
        <w:ind w:left="119" w:right="602" w:firstLine="0"/>
        <w:jc w:val="both"/>
        <w:rPr>
          <w:sz w:val="22"/>
        </w:rPr>
      </w:pPr>
      <w:r>
        <w:rPr>
          <w:sz w:val="24"/>
        </w:rPr>
        <w:t>You can manage/book reservations, client info, and passenger lists with the bus ticket reservation system’s</w:t>
      </w:r>
      <w:r>
        <w:rPr>
          <w:spacing w:val="-57"/>
          <w:sz w:val="24"/>
        </w:rPr>
        <w:t xml:space="preserve"> </w:t>
      </w:r>
      <w:r>
        <w:rPr>
          <w:sz w:val="24"/>
        </w:rPr>
        <w:t>Django admin, and book tickets easily via the Bus reservation Website.5) Django is a Python-based free and</w:t>
      </w:r>
      <w:r>
        <w:rPr>
          <w:spacing w:val="-57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2"/>
          <w:sz w:val="24"/>
        </w:rPr>
        <w:t xml:space="preserve"> </w:t>
      </w:r>
      <w:r>
        <w:rPr>
          <w:sz w:val="24"/>
        </w:rPr>
        <w:t>framework</w:t>
      </w:r>
      <w:r>
        <w:rPr>
          <w:spacing w:val="-1"/>
          <w:sz w:val="24"/>
        </w:rPr>
        <w:t xml:space="preserve"> </w:t>
      </w:r>
      <w:r>
        <w:rPr>
          <w:sz w:val="24"/>
        </w:rPr>
        <w:t>that follows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model–template–views architectural pattern.</w:t>
      </w:r>
    </w:p>
    <w:p>
      <w:pPr>
        <w:pStyle w:val="8"/>
        <w:rPr>
          <w:rFonts w:ascii="Times New Roman"/>
          <w:sz w:val="26"/>
        </w:rPr>
      </w:pPr>
    </w:p>
    <w:p>
      <w:pPr>
        <w:pStyle w:val="8"/>
        <w:spacing w:before="3"/>
        <w:rPr>
          <w:rFonts w:ascii="Times New Roman"/>
          <w:sz w:val="32"/>
        </w:rPr>
      </w:pPr>
    </w:p>
    <w:p>
      <w:pPr>
        <w:spacing w:before="1"/>
        <w:ind w:left="340" w:right="0" w:firstLine="0"/>
        <w:jc w:val="left"/>
        <w:rPr>
          <w:b/>
          <w:sz w:val="28"/>
        </w:rPr>
      </w:pPr>
      <w:r>
        <w:rPr>
          <w:b/>
          <w:color w:val="1F1F1F"/>
          <w:sz w:val="28"/>
        </w:rPr>
        <w:t>Features:</w:t>
      </w:r>
    </w:p>
    <w:p>
      <w:pPr>
        <w:pStyle w:val="8"/>
        <w:spacing w:before="3"/>
        <w:rPr>
          <w:b/>
          <w:sz w:val="24"/>
        </w:rPr>
      </w:pPr>
    </w:p>
    <w:p>
      <w:pPr>
        <w:pStyle w:val="10"/>
        <w:numPr>
          <w:ilvl w:val="1"/>
          <w:numId w:val="3"/>
        </w:numPr>
        <w:tabs>
          <w:tab w:val="left" w:pos="959"/>
          <w:tab w:val="left" w:pos="960"/>
        </w:tabs>
        <w:spacing w:before="0" w:after="0" w:line="240" w:lineRule="auto"/>
        <w:ind w:left="959" w:right="0" w:hanging="364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1F1F1F"/>
          <w:sz w:val="28"/>
        </w:rPr>
        <w:t>Admin</w:t>
      </w:r>
      <w:r>
        <w:rPr>
          <w:rFonts w:ascii="Calibri" w:hAnsi="Calibri"/>
          <w:b/>
          <w:color w:val="1F1F1F"/>
          <w:spacing w:val="-7"/>
          <w:sz w:val="28"/>
        </w:rPr>
        <w:t xml:space="preserve"> </w:t>
      </w:r>
      <w:r>
        <w:rPr>
          <w:rFonts w:ascii="Calibri" w:hAnsi="Calibri"/>
          <w:b/>
          <w:color w:val="1F1F1F"/>
          <w:sz w:val="28"/>
        </w:rPr>
        <w:t>module</w:t>
      </w:r>
    </w:p>
    <w:p>
      <w:pPr>
        <w:spacing w:before="267" w:line="480" w:lineRule="auto"/>
        <w:ind w:left="599" w:right="1283" w:firstLine="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User </w:t>
      </w:r>
      <w:r>
        <w:rPr>
          <w:rFonts w:ascii="Times New Roman" w:hAnsi="Times New Roman"/>
          <w:sz w:val="24"/>
        </w:rPr>
        <w:t>– For the user, The admin can add, update, and delete user information and also the admin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>change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 password of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user.</w:t>
      </w:r>
    </w:p>
    <w:p>
      <w:pPr>
        <w:spacing w:before="0"/>
        <w:ind w:left="59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Manage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Booking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For 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booking, The admin can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add, update, and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delete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booking information.</w:t>
      </w:r>
    </w:p>
    <w:p>
      <w:pPr>
        <w:pStyle w:val="8"/>
        <w:rPr>
          <w:rFonts w:ascii="Times New Roman"/>
          <w:sz w:val="24"/>
        </w:rPr>
      </w:pPr>
    </w:p>
    <w:p>
      <w:pPr>
        <w:spacing w:before="0"/>
        <w:ind w:left="59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Bus –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 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bus,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admin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add, update,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delete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booking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information.</w:t>
      </w:r>
    </w:p>
    <w:p>
      <w:pPr>
        <w:pStyle w:val="8"/>
        <w:spacing w:before="8"/>
        <w:rPr>
          <w:rFonts w:ascii="Times New Roman"/>
          <w:sz w:val="29"/>
        </w:rPr>
      </w:pPr>
    </w:p>
    <w:p>
      <w:pPr>
        <w:spacing w:before="0"/>
        <w:ind w:left="587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1F1F1F"/>
          <w:sz w:val="24"/>
        </w:rPr>
        <w:t>User</w:t>
      </w:r>
      <w:r>
        <w:rPr>
          <w:rFonts w:ascii="Times New Roman"/>
          <w:b/>
          <w:color w:val="1F1F1F"/>
          <w:spacing w:val="55"/>
          <w:sz w:val="24"/>
        </w:rPr>
        <w:t xml:space="preserve"> </w:t>
      </w:r>
      <w:r>
        <w:rPr>
          <w:rFonts w:ascii="Times New Roman"/>
          <w:b/>
          <w:color w:val="1F1F1F"/>
          <w:sz w:val="24"/>
        </w:rPr>
        <w:t>module</w:t>
      </w:r>
    </w:p>
    <w:p>
      <w:pPr>
        <w:pStyle w:val="8"/>
        <w:spacing w:before="1"/>
        <w:rPr>
          <w:rFonts w:ascii="Times New Roman"/>
          <w:b/>
        </w:rPr>
      </w:pPr>
    </w:p>
    <w:p>
      <w:pPr>
        <w:pStyle w:val="10"/>
        <w:numPr>
          <w:ilvl w:val="0"/>
          <w:numId w:val="4"/>
        </w:numPr>
        <w:tabs>
          <w:tab w:val="left" w:pos="781"/>
        </w:tabs>
        <w:spacing w:before="0" w:after="0" w:line="240" w:lineRule="auto"/>
        <w:ind w:left="780" w:right="0" w:hanging="182"/>
        <w:jc w:val="left"/>
        <w:rPr>
          <w:sz w:val="22"/>
        </w:rPr>
      </w:pP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in –</w:t>
      </w:r>
      <w:r>
        <w:rPr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login,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 will</w:t>
      </w:r>
      <w:r>
        <w:rPr>
          <w:spacing w:val="-1"/>
          <w:sz w:val="24"/>
        </w:rPr>
        <w:t xml:space="preserve"> </w:t>
      </w:r>
      <w:r>
        <w:rPr>
          <w:sz w:val="24"/>
        </w:rPr>
        <w:t>login first before</w:t>
      </w:r>
      <w:r>
        <w:rPr>
          <w:spacing w:val="-2"/>
          <w:sz w:val="24"/>
        </w:rPr>
        <w:t xml:space="preserve"> </w:t>
      </w:r>
      <w:r>
        <w:rPr>
          <w:sz w:val="24"/>
        </w:rPr>
        <w:t>he/she 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the system.</w:t>
      </w:r>
    </w:p>
    <w:p>
      <w:pPr>
        <w:pStyle w:val="8"/>
        <w:spacing w:before="1"/>
        <w:rPr>
          <w:rFonts w:ascii="Times New Roman"/>
          <w:sz w:val="24"/>
        </w:rPr>
      </w:pPr>
    </w:p>
    <w:p>
      <w:pPr>
        <w:pStyle w:val="10"/>
        <w:numPr>
          <w:ilvl w:val="0"/>
          <w:numId w:val="4"/>
        </w:numPr>
        <w:tabs>
          <w:tab w:val="left" w:pos="781"/>
        </w:tabs>
        <w:spacing w:before="0" w:after="0" w:line="480" w:lineRule="auto"/>
        <w:ind w:left="599" w:right="1184" w:firstLine="0"/>
        <w:jc w:val="left"/>
        <w:rPr>
          <w:sz w:val="22"/>
        </w:rPr>
      </w:pPr>
      <w:r>
        <w:rPr>
          <w:sz w:val="24"/>
        </w:rPr>
        <w:t>Sign up – For the sign up, the user will sign up first before he/she can use to login in the system</w:t>
      </w:r>
      <w:r>
        <w:rPr>
          <w:spacing w:val="-57"/>
          <w:sz w:val="24"/>
        </w:rPr>
        <w:t xml:space="preserve"> </w:t>
      </w:r>
      <w:r>
        <w:rPr>
          <w:sz w:val="24"/>
        </w:rPr>
        <w:t>3.Homepage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homepage,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in the whole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>
      <w:pPr>
        <w:spacing w:before="0"/>
        <w:ind w:left="179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Such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 home,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find bus,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booking,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login</w:t>
      </w:r>
    </w:p>
    <w:p>
      <w:pPr>
        <w:pStyle w:val="8"/>
        <w:rPr>
          <w:rFonts w:ascii="Times New Roman"/>
          <w:sz w:val="24"/>
        </w:rPr>
      </w:pPr>
    </w:p>
    <w:p>
      <w:pPr>
        <w:spacing w:before="0" w:line="480" w:lineRule="auto"/>
        <w:ind w:left="599" w:right="189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4.Search Bus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– For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search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bus, the user will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able 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search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available bus.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5.View Booking – For the view booking, the user will be able to view the booking details.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6.Cancel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Booking 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 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cancel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booking,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 user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able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cancel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booking.</w:t>
      </w:r>
    </w:p>
    <w:p>
      <w:pPr>
        <w:spacing w:after="0" w:line="480" w:lineRule="auto"/>
        <w:jc w:val="left"/>
        <w:rPr>
          <w:rFonts w:ascii="Times New Roman" w:hAnsi="Times New Roman"/>
          <w:sz w:val="24"/>
        </w:rPr>
        <w:sectPr>
          <w:pgSz w:w="11920" w:h="16850"/>
          <w:pgMar w:top="118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3"/>
        <w:spacing w:before="60"/>
        <w:ind w:left="2308" w:right="2209"/>
        <w:jc w:val="center"/>
      </w:pPr>
      <w:r>
        <w:t>Installation</w:t>
      </w:r>
      <w:r>
        <w:rPr>
          <w:spacing w:val="-4"/>
        </w:rPr>
        <w:t xml:space="preserve"> </w:t>
      </w:r>
      <w:r>
        <w:t>Steps</w:t>
      </w:r>
    </w:p>
    <w:p>
      <w:pPr>
        <w:pStyle w:val="8"/>
        <w:spacing w:before="1"/>
        <w:rPr>
          <w:rFonts w:ascii="Times New Roman"/>
          <w:b/>
          <w:sz w:val="24"/>
        </w:rPr>
      </w:pPr>
    </w:p>
    <w:p>
      <w:pPr>
        <w:spacing w:before="0"/>
        <w:ind w:left="4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Install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Python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3.7</w:t>
      </w:r>
    </w:p>
    <w:p>
      <w:pPr>
        <w:spacing w:before="0"/>
        <w:ind w:left="4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Install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Django Framework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2.0</w:t>
      </w:r>
    </w:p>
    <w:p>
      <w:pPr>
        <w:spacing w:before="0"/>
        <w:ind w:left="4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Run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project: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python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manage.py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runserver.</w:t>
      </w:r>
    </w:p>
    <w:p>
      <w:pPr>
        <w:pStyle w:val="8"/>
        <w:rPr>
          <w:rFonts w:ascii="Times New Roman"/>
          <w:sz w:val="26"/>
        </w:rPr>
      </w:pPr>
    </w:p>
    <w:p>
      <w:pPr>
        <w:pStyle w:val="8"/>
        <w:spacing w:before="6"/>
        <w:rPr>
          <w:rFonts w:ascii="Times New Roman"/>
          <w:sz w:val="36"/>
        </w:rPr>
      </w:pPr>
    </w:p>
    <w:p>
      <w:pPr>
        <w:pStyle w:val="3"/>
        <w:ind w:left="397"/>
      </w:pPr>
      <w:r>
        <w:t>.SCOPE:</w:t>
      </w:r>
    </w:p>
    <w:p>
      <w:pPr>
        <w:pStyle w:val="8"/>
        <w:spacing w:before="9"/>
        <w:rPr>
          <w:rFonts w:ascii="Times New Roman"/>
          <w:b/>
          <w:sz w:val="24"/>
        </w:rPr>
      </w:pPr>
    </w:p>
    <w:p>
      <w:pPr>
        <w:spacing w:before="0" w:line="276" w:lineRule="auto"/>
        <w:ind w:left="340" w:right="377" w:firstLine="48"/>
        <w:jc w:val="left"/>
        <w:rPr>
          <w:sz w:val="28"/>
        </w:rPr>
      </w:pP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easily</w:t>
      </w:r>
      <w:r>
        <w:rPr>
          <w:spacing w:val="-9"/>
          <w:sz w:val="28"/>
        </w:rPr>
        <w:t xml:space="preserve"> </w:t>
      </w:r>
      <w:r>
        <w:rPr>
          <w:sz w:val="28"/>
        </w:rPr>
        <w:t>implemented</w:t>
      </w:r>
      <w:r>
        <w:rPr>
          <w:spacing w:val="-4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various</w:t>
      </w:r>
      <w:r>
        <w:rPr>
          <w:spacing w:val="-7"/>
          <w:sz w:val="28"/>
        </w:rPr>
        <w:t xml:space="preserve"> </w:t>
      </w:r>
      <w:r>
        <w:rPr>
          <w:sz w:val="28"/>
        </w:rPr>
        <w:t>situations.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9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60"/>
          <w:sz w:val="28"/>
        </w:rPr>
        <w:t xml:space="preserve"> </w:t>
      </w:r>
      <w:r>
        <w:rPr>
          <w:sz w:val="28"/>
        </w:rPr>
        <w:t>features as and when we require. Reusability is possible as and when require in this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application.</w:t>
      </w:r>
      <w:r>
        <w:rPr>
          <w:spacing w:val="2"/>
          <w:sz w:val="28"/>
        </w:rPr>
        <w:t xml:space="preserve"> </w:t>
      </w: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flexibility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modules.</w:t>
      </w:r>
    </w:p>
    <w:p>
      <w:pPr>
        <w:pStyle w:val="8"/>
        <w:spacing w:before="9"/>
      </w:pPr>
    </w:p>
    <w:p>
      <w:pPr>
        <w:pStyle w:val="3"/>
        <w:numPr>
          <w:ilvl w:val="0"/>
          <w:numId w:val="5"/>
        </w:numPr>
        <w:tabs>
          <w:tab w:val="left" w:pos="480"/>
        </w:tabs>
        <w:spacing w:before="1" w:after="0" w:line="240" w:lineRule="auto"/>
        <w:ind w:left="479" w:right="0" w:hanging="143"/>
        <w:jc w:val="left"/>
        <w:rPr>
          <w:rFonts w:ascii="Calibri" w:hAnsi="Calibri"/>
          <w:b w:val="0"/>
        </w:rPr>
      </w:pPr>
      <w:r>
        <w:t>Extensibility</w:t>
      </w:r>
      <w:r>
        <w:rPr>
          <w:rFonts w:ascii="Calibri" w:hAnsi="Calibri"/>
          <w:b w:val="0"/>
        </w:rPr>
        <w:t>:</w:t>
      </w:r>
    </w:p>
    <w:p>
      <w:pPr>
        <w:pStyle w:val="8"/>
        <w:spacing w:before="2"/>
        <w:rPr>
          <w:sz w:val="27"/>
        </w:rPr>
      </w:pPr>
    </w:p>
    <w:p>
      <w:pPr>
        <w:spacing w:before="1" w:line="276" w:lineRule="auto"/>
        <w:ind w:left="340" w:right="377" w:firstLine="0"/>
        <w:jc w:val="left"/>
        <w:rPr>
          <w:sz w:val="28"/>
        </w:rPr>
      </w:pPr>
      <w:r>
        <w:rPr>
          <w:sz w:val="28"/>
        </w:rPr>
        <w:t>This software is extendable in ways that its original developers may not expect. The</w:t>
      </w:r>
      <w:r>
        <w:rPr>
          <w:spacing w:val="1"/>
          <w:sz w:val="28"/>
        </w:rPr>
        <w:t xml:space="preserve"> </w:t>
      </w:r>
      <w:r>
        <w:rPr>
          <w:sz w:val="28"/>
        </w:rPr>
        <w:t>following</w:t>
      </w:r>
      <w:r>
        <w:rPr>
          <w:spacing w:val="-7"/>
          <w:sz w:val="28"/>
        </w:rPr>
        <w:t xml:space="preserve"> </w:t>
      </w:r>
      <w:r>
        <w:rPr>
          <w:sz w:val="28"/>
        </w:rPr>
        <w:t>principles</w:t>
      </w:r>
      <w:r>
        <w:rPr>
          <w:spacing w:val="-7"/>
          <w:sz w:val="28"/>
        </w:rPr>
        <w:t xml:space="preserve"> </w:t>
      </w:r>
      <w:r>
        <w:rPr>
          <w:sz w:val="28"/>
        </w:rPr>
        <w:t>enhances</w:t>
      </w:r>
      <w:r>
        <w:rPr>
          <w:spacing w:val="-7"/>
          <w:sz w:val="28"/>
        </w:rPr>
        <w:t xml:space="preserve"> </w:t>
      </w:r>
      <w:r>
        <w:rPr>
          <w:sz w:val="28"/>
        </w:rPr>
        <w:t>extensibility</w:t>
      </w:r>
      <w:r>
        <w:rPr>
          <w:spacing w:val="-7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r>
        <w:rPr>
          <w:sz w:val="28"/>
        </w:rPr>
        <w:t>hide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structure,</w:t>
      </w:r>
      <w:r>
        <w:rPr>
          <w:spacing w:val="-9"/>
          <w:sz w:val="28"/>
        </w:rPr>
        <w:t xml:space="preserve"> </w:t>
      </w:r>
      <w:r>
        <w:rPr>
          <w:sz w:val="28"/>
        </w:rPr>
        <w:t>avoid</w:t>
      </w:r>
      <w:r>
        <w:rPr>
          <w:spacing w:val="-6"/>
          <w:sz w:val="28"/>
        </w:rPr>
        <w:t xml:space="preserve"> </w:t>
      </w:r>
      <w:r>
        <w:rPr>
          <w:sz w:val="28"/>
        </w:rPr>
        <w:t>traversing</w:t>
      </w:r>
      <w:r>
        <w:rPr>
          <w:spacing w:val="-6"/>
          <w:sz w:val="28"/>
        </w:rPr>
        <w:t xml:space="preserve"> </w:t>
      </w:r>
      <w:r>
        <w:rPr>
          <w:sz w:val="28"/>
        </w:rPr>
        <w:t>multiple</w:t>
      </w:r>
      <w:r>
        <w:rPr>
          <w:spacing w:val="-60"/>
          <w:sz w:val="28"/>
        </w:rPr>
        <w:t xml:space="preserve"> </w:t>
      </w:r>
      <w:r>
        <w:rPr>
          <w:sz w:val="28"/>
        </w:rPr>
        <w:t>links or methods, avoid case statements on object type and distinguish public and private</w:t>
      </w:r>
      <w:r>
        <w:rPr>
          <w:spacing w:val="1"/>
          <w:sz w:val="28"/>
        </w:rPr>
        <w:t xml:space="preserve"> </w:t>
      </w:r>
      <w:r>
        <w:rPr>
          <w:sz w:val="28"/>
        </w:rPr>
        <w:t>operations.</w:t>
      </w:r>
    </w:p>
    <w:p>
      <w:pPr>
        <w:pStyle w:val="8"/>
        <w:spacing w:before="11"/>
      </w:pPr>
    </w:p>
    <w:p>
      <w:pPr>
        <w:pStyle w:val="3"/>
        <w:numPr>
          <w:ilvl w:val="0"/>
          <w:numId w:val="5"/>
        </w:numPr>
        <w:tabs>
          <w:tab w:val="left" w:pos="480"/>
        </w:tabs>
        <w:spacing w:before="1" w:after="0" w:line="240" w:lineRule="auto"/>
        <w:ind w:left="479" w:right="0" w:hanging="143"/>
        <w:jc w:val="left"/>
        <w:rPr>
          <w:rFonts w:ascii="Calibri" w:hAnsi="Calibri"/>
          <w:b w:val="0"/>
        </w:rPr>
      </w:pPr>
      <w:r>
        <w:t>Reusability</w:t>
      </w:r>
      <w:r>
        <w:rPr>
          <w:rFonts w:ascii="Calibri" w:hAnsi="Calibri"/>
          <w:b w:val="0"/>
        </w:rPr>
        <w:t>:</w:t>
      </w:r>
    </w:p>
    <w:p>
      <w:pPr>
        <w:pStyle w:val="8"/>
        <w:rPr>
          <w:sz w:val="27"/>
        </w:rPr>
      </w:pPr>
    </w:p>
    <w:p>
      <w:pPr>
        <w:spacing w:before="1" w:line="276" w:lineRule="auto"/>
        <w:ind w:left="340" w:right="448" w:firstLine="0"/>
        <w:jc w:val="left"/>
        <w:rPr>
          <w:sz w:val="28"/>
        </w:rPr>
      </w:pPr>
      <w:r>
        <w:rPr>
          <w:sz w:val="28"/>
        </w:rPr>
        <w:t>Reusability is possible as and when require in this application. We can update it next</w:t>
      </w:r>
      <w:r>
        <w:rPr>
          <w:spacing w:val="1"/>
          <w:sz w:val="28"/>
        </w:rPr>
        <w:t xml:space="preserve"> </w:t>
      </w:r>
      <w:r>
        <w:rPr>
          <w:sz w:val="28"/>
        </w:rPr>
        <w:t>version. Reusable software reduces design, coding and testing cost by amortizing effort</w:t>
      </w:r>
      <w:r>
        <w:rPr>
          <w:spacing w:val="1"/>
          <w:sz w:val="28"/>
        </w:rPr>
        <w:t xml:space="preserve"> </w:t>
      </w:r>
      <w:r>
        <w:rPr>
          <w:sz w:val="28"/>
        </w:rPr>
        <w:t>over several designs. Reducing the amount of code also simplifies understanding, which</w:t>
      </w:r>
      <w:r>
        <w:rPr>
          <w:spacing w:val="1"/>
          <w:sz w:val="28"/>
        </w:rPr>
        <w:t xml:space="preserve"> </w:t>
      </w:r>
      <w:r>
        <w:rPr>
          <w:sz w:val="28"/>
        </w:rPr>
        <w:t>increases the likelihood that the code is correct. We follow up both types of reusability:</w:t>
      </w:r>
      <w:r>
        <w:rPr>
          <w:spacing w:val="1"/>
          <w:sz w:val="28"/>
        </w:rPr>
        <w:t xml:space="preserve"> </w:t>
      </w:r>
      <w:r>
        <w:rPr>
          <w:sz w:val="28"/>
        </w:rPr>
        <w:t>Sharing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newly</w:t>
      </w:r>
      <w:r>
        <w:rPr>
          <w:spacing w:val="-7"/>
          <w:sz w:val="28"/>
        </w:rPr>
        <w:t xml:space="preserve"> </w:t>
      </w:r>
      <w:r>
        <w:rPr>
          <w:sz w:val="28"/>
        </w:rPr>
        <w:t>written</w:t>
      </w:r>
      <w:r>
        <w:rPr>
          <w:spacing w:val="-8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within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reuse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previously</w:t>
      </w:r>
      <w:r>
        <w:rPr>
          <w:spacing w:val="-8"/>
          <w:sz w:val="28"/>
        </w:rPr>
        <w:t xml:space="preserve"> </w:t>
      </w:r>
      <w:r>
        <w:rPr>
          <w:sz w:val="28"/>
        </w:rPr>
        <w:t>written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12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new</w:t>
      </w:r>
      <w:r>
        <w:rPr>
          <w:spacing w:val="-60"/>
          <w:sz w:val="28"/>
        </w:rPr>
        <w:t xml:space="preserve"> </w:t>
      </w:r>
      <w:r>
        <w:rPr>
          <w:sz w:val="28"/>
        </w:rPr>
        <w:t>projects.</w:t>
      </w:r>
    </w:p>
    <w:p>
      <w:pPr>
        <w:pStyle w:val="8"/>
        <w:rPr>
          <w:sz w:val="23"/>
        </w:rPr>
      </w:pPr>
    </w:p>
    <w:p>
      <w:pPr>
        <w:pStyle w:val="3"/>
        <w:numPr>
          <w:ilvl w:val="0"/>
          <w:numId w:val="5"/>
        </w:numPr>
        <w:tabs>
          <w:tab w:val="left" w:pos="480"/>
        </w:tabs>
        <w:spacing w:before="0" w:after="0" w:line="240" w:lineRule="auto"/>
        <w:ind w:left="479" w:right="0" w:hanging="143"/>
        <w:jc w:val="left"/>
        <w:rPr>
          <w:rFonts w:ascii="Calibri" w:hAnsi="Calibri"/>
          <w:b w:val="0"/>
        </w:rPr>
      </w:pPr>
      <w:r>
        <w:t>Understandability</w:t>
      </w:r>
      <w:r>
        <w:rPr>
          <w:rFonts w:ascii="Calibri" w:hAnsi="Calibri"/>
          <w:b w:val="0"/>
        </w:rPr>
        <w:t>:</w:t>
      </w:r>
    </w:p>
    <w:p>
      <w:pPr>
        <w:pStyle w:val="8"/>
        <w:rPr>
          <w:sz w:val="32"/>
        </w:rPr>
      </w:pPr>
    </w:p>
    <w:p>
      <w:pPr>
        <w:pStyle w:val="8"/>
        <w:spacing w:before="4"/>
        <w:rPr>
          <w:sz w:val="27"/>
        </w:rPr>
      </w:pPr>
    </w:p>
    <w:p>
      <w:pPr>
        <w:spacing w:before="1" w:line="276" w:lineRule="auto"/>
        <w:ind w:left="340" w:right="377" w:firstLine="62"/>
        <w:jc w:val="left"/>
        <w:rPr>
          <w:sz w:val="28"/>
        </w:rPr>
      </w:pPr>
      <w:r>
        <w:rPr>
          <w:sz w:val="28"/>
        </w:rPr>
        <w:t>A method is understandable if someone other than the creator of the method can</w:t>
      </w:r>
      <w:r>
        <w:rPr>
          <w:spacing w:val="1"/>
          <w:sz w:val="28"/>
        </w:rPr>
        <w:t xml:space="preserve"> </w:t>
      </w:r>
      <w:r>
        <w:rPr>
          <w:sz w:val="28"/>
        </w:rPr>
        <w:t>understand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code(as</w:t>
      </w:r>
      <w:r>
        <w:rPr>
          <w:spacing w:val="-2"/>
          <w:sz w:val="28"/>
        </w:rPr>
        <w:t xml:space="preserve"> </w:t>
      </w:r>
      <w:r>
        <w:rPr>
          <w:sz w:val="28"/>
        </w:rPr>
        <w:t>well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creator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6"/>
          <w:sz w:val="28"/>
        </w:rPr>
        <w:t xml:space="preserve"> </w:t>
      </w:r>
      <w:r>
        <w:rPr>
          <w:sz w:val="28"/>
        </w:rPr>
        <w:t>lapse).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method,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60"/>
          <w:sz w:val="28"/>
        </w:rPr>
        <w:t xml:space="preserve"> </w:t>
      </w:r>
      <w:r>
        <w:rPr>
          <w:sz w:val="28"/>
        </w:rPr>
        <w:t>small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coherent</w:t>
      </w:r>
      <w:r>
        <w:rPr>
          <w:spacing w:val="-1"/>
          <w:sz w:val="28"/>
        </w:rPr>
        <w:t xml:space="preserve"> </w:t>
      </w:r>
      <w:r>
        <w:rPr>
          <w:sz w:val="28"/>
        </w:rPr>
        <w:t>helps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accomplish</w:t>
      </w:r>
      <w:r>
        <w:rPr>
          <w:spacing w:val="1"/>
          <w:sz w:val="28"/>
        </w:rPr>
        <w:t xml:space="preserve"> </w:t>
      </w:r>
      <w:r>
        <w:rPr>
          <w:sz w:val="28"/>
        </w:rPr>
        <w:t>this.</w:t>
      </w:r>
    </w:p>
    <w:p>
      <w:pPr>
        <w:pStyle w:val="8"/>
        <w:spacing w:before="11"/>
      </w:pPr>
    </w:p>
    <w:p>
      <w:pPr>
        <w:pStyle w:val="3"/>
        <w:numPr>
          <w:ilvl w:val="0"/>
          <w:numId w:val="5"/>
        </w:numPr>
        <w:tabs>
          <w:tab w:val="left" w:pos="542"/>
        </w:tabs>
        <w:spacing w:before="0" w:after="0" w:line="240" w:lineRule="auto"/>
        <w:ind w:left="541" w:right="0" w:hanging="205"/>
        <w:jc w:val="left"/>
      </w:pPr>
      <w:r>
        <w:t>Cost-</w:t>
      </w:r>
      <w:r>
        <w:rPr>
          <w:spacing w:val="-15"/>
        </w:rPr>
        <w:t xml:space="preserve"> </w:t>
      </w:r>
      <w:r>
        <w:t>effectiveness:</w:t>
      </w:r>
    </w:p>
    <w:p>
      <w:pPr>
        <w:pStyle w:val="8"/>
        <w:spacing w:before="2"/>
        <w:rPr>
          <w:rFonts w:ascii="Times New Roman"/>
          <w:b/>
          <w:sz w:val="28"/>
        </w:rPr>
      </w:pPr>
    </w:p>
    <w:p>
      <w:pPr>
        <w:spacing w:before="1" w:line="276" w:lineRule="auto"/>
        <w:ind w:left="340" w:right="656" w:firstLine="0"/>
        <w:jc w:val="left"/>
        <w:rPr>
          <w:sz w:val="28"/>
        </w:rPr>
      </w:pPr>
      <w:r>
        <w:rPr>
          <w:sz w:val="28"/>
        </w:rPr>
        <w:t>Its cost is under the budget and make within given time period. It is desirable to aim for a</w:t>
      </w:r>
      <w:r>
        <w:rPr>
          <w:spacing w:val="-61"/>
          <w:sz w:val="28"/>
        </w:rPr>
        <w:t xml:space="preserve"> </w:t>
      </w:r>
      <w:r>
        <w:rPr>
          <w:sz w:val="28"/>
        </w:rPr>
        <w:t>system with a minimum cost subject to the condition that it must satisfy the entire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requirement.</w:t>
      </w:r>
      <w:r>
        <w:rPr>
          <w:spacing w:val="-5"/>
          <w:sz w:val="28"/>
        </w:rPr>
        <w:t xml:space="preserve"> </w:t>
      </w:r>
      <w:r>
        <w:rPr>
          <w:sz w:val="28"/>
        </w:rPr>
        <w:t>Scope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document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put</w:t>
      </w:r>
      <w:r>
        <w:rPr>
          <w:spacing w:val="-7"/>
          <w:sz w:val="28"/>
        </w:rPr>
        <w:t xml:space="preserve"> </w:t>
      </w:r>
      <w:r>
        <w:rPr>
          <w:sz w:val="28"/>
        </w:rPr>
        <w:t>down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requirements,</w:t>
      </w:r>
      <w:r>
        <w:rPr>
          <w:spacing w:val="-8"/>
          <w:sz w:val="28"/>
        </w:rPr>
        <w:t xml:space="preserve"> </w:t>
      </w:r>
      <w:r>
        <w:rPr>
          <w:sz w:val="28"/>
        </w:rPr>
        <w:t>clearly</w:t>
      </w:r>
      <w:r>
        <w:rPr>
          <w:spacing w:val="-4"/>
          <w:sz w:val="28"/>
        </w:rPr>
        <w:t xml:space="preserve"> </w:t>
      </w:r>
      <w:r>
        <w:rPr>
          <w:sz w:val="28"/>
        </w:rPr>
        <w:t>identifying</w:t>
      </w:r>
      <w:r>
        <w:rPr>
          <w:spacing w:val="1"/>
          <w:sz w:val="28"/>
        </w:rPr>
        <w:t xml:space="preserve"> </w:t>
      </w:r>
      <w:r>
        <w:rPr>
          <w:sz w:val="28"/>
        </w:rPr>
        <w:t>the information needed by the user, the source of the information and outputs expected</w:t>
      </w:r>
      <w:r>
        <w:rPr>
          <w:spacing w:val="-6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system.</w:t>
      </w:r>
    </w:p>
    <w:p>
      <w:pPr>
        <w:spacing w:after="0" w:line="276" w:lineRule="auto"/>
        <w:jc w:val="left"/>
        <w:rPr>
          <w:sz w:val="28"/>
        </w:rPr>
        <w:sectPr>
          <w:pgSz w:w="11920" w:h="16850"/>
          <w:pgMar w:top="100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numPr>
          <w:ilvl w:val="0"/>
          <w:numId w:val="4"/>
        </w:numPr>
        <w:tabs>
          <w:tab w:val="left" w:pos="3230"/>
          <w:tab w:val="left" w:pos="3231"/>
        </w:tabs>
        <w:spacing w:before="56" w:after="0" w:line="240" w:lineRule="auto"/>
        <w:ind w:left="3230" w:right="0" w:hanging="3081"/>
        <w:jc w:val="left"/>
        <w:rPr>
          <w:sz w:val="30"/>
        </w:rPr>
      </w:pPr>
      <w:r>
        <w:t>Software</w:t>
      </w:r>
      <w:r>
        <w:rPr>
          <w:spacing w:val="-6"/>
        </w:rPr>
        <w:t xml:space="preserve"> </w:t>
      </w:r>
      <w:r>
        <w:t>Requirement</w:t>
      </w:r>
      <w:r>
        <w:rPr>
          <w:spacing w:val="-11"/>
        </w:rPr>
        <w:t xml:space="preserve"> </w:t>
      </w:r>
      <w:r>
        <w:t>Specifications</w:t>
      </w:r>
    </w:p>
    <w:p>
      <w:pPr>
        <w:pStyle w:val="8"/>
        <w:rPr>
          <w:rFonts w:ascii="Times New Roman"/>
          <w:b/>
          <w:sz w:val="34"/>
        </w:rPr>
      </w:pPr>
    </w:p>
    <w:p>
      <w:pPr>
        <w:pStyle w:val="8"/>
        <w:spacing w:before="1"/>
        <w:rPr>
          <w:rFonts w:ascii="Times New Roman"/>
          <w:b/>
          <w:sz w:val="29"/>
        </w:rPr>
      </w:pPr>
    </w:p>
    <w:p>
      <w:pPr>
        <w:spacing w:before="0" w:line="259" w:lineRule="auto"/>
        <w:ind w:left="340" w:right="377" w:firstLine="0"/>
        <w:jc w:val="left"/>
        <w:rPr>
          <w:sz w:val="28"/>
        </w:rPr>
      </w:pPr>
      <w:r>
        <w:rPr>
          <w:sz w:val="28"/>
        </w:rPr>
        <w:t>A Software Requirements Specification (SRS) is a complete set of information about 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developed</w:t>
      </w:r>
      <w:r>
        <w:rPr>
          <w:spacing w:val="-4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running.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includes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hardware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well</w:t>
      </w:r>
      <w:r>
        <w:rPr>
          <w:spacing w:val="-61"/>
          <w:sz w:val="28"/>
        </w:rPr>
        <w:t xml:space="preserve"> </w:t>
      </w:r>
      <w:r>
        <w:rPr>
          <w:sz w:val="28"/>
        </w:rPr>
        <w:t>as the recommended system requirement for running the software is also mentioned in</w:t>
      </w:r>
      <w:r>
        <w:rPr>
          <w:spacing w:val="1"/>
          <w:sz w:val="28"/>
        </w:rPr>
        <w:t xml:space="preserve"> </w:t>
      </w:r>
      <w:r>
        <w:rPr>
          <w:sz w:val="28"/>
        </w:rPr>
        <w:t>detail separately. The aim of this document is to gather and analyse and give in-depth</w:t>
      </w:r>
      <w:r>
        <w:rPr>
          <w:spacing w:val="1"/>
          <w:sz w:val="28"/>
        </w:rPr>
        <w:t xml:space="preserve"> </w:t>
      </w:r>
      <w:r>
        <w:rPr>
          <w:sz w:val="28"/>
        </w:rPr>
        <w:t>insight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complete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Quiz</w:t>
      </w:r>
      <w:r>
        <w:rPr>
          <w:spacing w:val="3"/>
          <w:sz w:val="28"/>
        </w:rPr>
        <w:t xml:space="preserve"> </w:t>
      </w:r>
      <w:r>
        <w:rPr>
          <w:sz w:val="28"/>
        </w:rPr>
        <w:t>Application</w:t>
      </w:r>
    </w:p>
    <w:p>
      <w:pPr>
        <w:pStyle w:val="10"/>
        <w:numPr>
          <w:ilvl w:val="1"/>
          <w:numId w:val="4"/>
        </w:numPr>
        <w:tabs>
          <w:tab w:val="left" w:pos="687"/>
        </w:tabs>
        <w:spacing w:before="151" w:after="0" w:line="240" w:lineRule="auto"/>
        <w:ind w:left="686" w:right="0" w:hanging="287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Hardware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Required: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•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Processor: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Intel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i3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or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Above</w:t>
      </w:r>
    </w:p>
    <w:p>
      <w:pPr>
        <w:pStyle w:val="10"/>
        <w:numPr>
          <w:ilvl w:val="2"/>
          <w:numId w:val="4"/>
        </w:numPr>
        <w:tabs>
          <w:tab w:val="left" w:pos="3145"/>
        </w:tabs>
        <w:spacing w:before="187" w:after="0" w:line="240" w:lineRule="auto"/>
        <w:ind w:left="3144" w:right="0" w:hanging="203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RAM: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2GB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or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above</w:t>
      </w:r>
    </w:p>
    <w:p>
      <w:pPr>
        <w:pStyle w:val="10"/>
        <w:numPr>
          <w:ilvl w:val="2"/>
          <w:numId w:val="4"/>
        </w:numPr>
        <w:tabs>
          <w:tab w:val="left" w:pos="3145"/>
        </w:tabs>
        <w:spacing w:before="186" w:after="0" w:line="240" w:lineRule="auto"/>
        <w:ind w:left="3144" w:right="0" w:hanging="203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Hard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Disk: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1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GB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or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above</w:t>
      </w:r>
    </w:p>
    <w:p>
      <w:pPr>
        <w:pStyle w:val="10"/>
        <w:numPr>
          <w:ilvl w:val="2"/>
          <w:numId w:val="4"/>
        </w:numPr>
        <w:tabs>
          <w:tab w:val="left" w:pos="3145"/>
        </w:tabs>
        <w:spacing w:before="189" w:after="0" w:line="240" w:lineRule="auto"/>
        <w:ind w:left="3144" w:right="0" w:hanging="203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Input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Devices: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Keyboard,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Mouse</w:t>
      </w:r>
    </w:p>
    <w:p>
      <w:pPr>
        <w:pStyle w:val="10"/>
        <w:numPr>
          <w:ilvl w:val="2"/>
          <w:numId w:val="4"/>
        </w:numPr>
        <w:tabs>
          <w:tab w:val="left" w:pos="3145"/>
        </w:tabs>
        <w:spacing w:before="191" w:after="0" w:line="240" w:lineRule="auto"/>
        <w:ind w:left="3144" w:right="0" w:hanging="203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Output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Devices: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Monitor</w:t>
      </w:r>
    </w:p>
    <w:p>
      <w:pPr>
        <w:pStyle w:val="10"/>
        <w:numPr>
          <w:ilvl w:val="1"/>
          <w:numId w:val="4"/>
        </w:numPr>
        <w:tabs>
          <w:tab w:val="left" w:pos="638"/>
        </w:tabs>
        <w:spacing w:before="186" w:after="0" w:line="240" w:lineRule="auto"/>
        <w:ind w:left="637" w:right="0" w:hanging="30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Software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Required: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•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Operating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System: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Linux,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Ubuntu,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Mac,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Windows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10</w:t>
      </w:r>
    </w:p>
    <w:p>
      <w:pPr>
        <w:pStyle w:val="10"/>
        <w:numPr>
          <w:ilvl w:val="2"/>
          <w:numId w:val="4"/>
        </w:numPr>
        <w:tabs>
          <w:tab w:val="left" w:pos="3010"/>
        </w:tabs>
        <w:spacing w:before="186" w:after="0" w:line="240" w:lineRule="auto"/>
        <w:ind w:left="3009" w:right="0" w:hanging="203"/>
        <w:jc w:val="left"/>
        <w:rPr>
          <w:rFonts w:ascii="Calibri" w:hAnsi="Calibri"/>
          <w:sz w:val="28"/>
        </w:rPr>
      </w:pPr>
      <w:r>
        <w:rPr>
          <w:rFonts w:ascii="Calibri" w:hAnsi="Calibri"/>
          <w:spacing w:val="-1"/>
          <w:sz w:val="28"/>
        </w:rPr>
        <w:t>Frontend: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HTML,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CSS,</w:t>
      </w:r>
      <w:r>
        <w:rPr>
          <w:rFonts w:ascii="Calibri" w:hAnsi="Calibri"/>
          <w:spacing w:val="-15"/>
          <w:sz w:val="28"/>
        </w:rPr>
        <w:t xml:space="preserve"> </w:t>
      </w:r>
      <w:r>
        <w:rPr>
          <w:rFonts w:ascii="Calibri" w:hAnsi="Calibri"/>
          <w:sz w:val="28"/>
        </w:rPr>
        <w:t>Bootstrap</w:t>
      </w:r>
    </w:p>
    <w:p>
      <w:pPr>
        <w:pStyle w:val="10"/>
        <w:numPr>
          <w:ilvl w:val="2"/>
          <w:numId w:val="4"/>
        </w:numPr>
        <w:tabs>
          <w:tab w:val="left" w:pos="3010"/>
        </w:tabs>
        <w:spacing w:before="186" w:after="0" w:line="240" w:lineRule="auto"/>
        <w:ind w:left="3009" w:right="0" w:hanging="203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Backend: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Python</w:t>
      </w:r>
    </w:p>
    <w:p>
      <w:pPr>
        <w:pStyle w:val="10"/>
        <w:numPr>
          <w:ilvl w:val="2"/>
          <w:numId w:val="4"/>
        </w:numPr>
        <w:tabs>
          <w:tab w:val="left" w:pos="3010"/>
        </w:tabs>
        <w:spacing w:before="192" w:after="0" w:line="240" w:lineRule="auto"/>
        <w:ind w:left="3009" w:right="0" w:hanging="203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Framework: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Django</w:t>
      </w:r>
    </w:p>
    <w:p>
      <w:pPr>
        <w:pStyle w:val="10"/>
        <w:numPr>
          <w:ilvl w:val="2"/>
          <w:numId w:val="4"/>
        </w:numPr>
        <w:tabs>
          <w:tab w:val="left" w:pos="3010"/>
        </w:tabs>
        <w:spacing w:before="186" w:after="0" w:line="240" w:lineRule="auto"/>
        <w:ind w:left="3009" w:right="0" w:hanging="203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Web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browser</w:t>
      </w:r>
    </w:p>
    <w:p>
      <w:pPr>
        <w:pStyle w:val="10"/>
        <w:numPr>
          <w:ilvl w:val="2"/>
          <w:numId w:val="4"/>
        </w:numPr>
        <w:tabs>
          <w:tab w:val="left" w:pos="3010"/>
        </w:tabs>
        <w:spacing w:before="186" w:after="0" w:line="240" w:lineRule="auto"/>
        <w:ind w:left="3009" w:right="0" w:hanging="203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IDE: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PyCharm,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VS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Code</w:t>
      </w:r>
    </w:p>
    <w:p>
      <w:pPr>
        <w:spacing w:after="0" w:line="240" w:lineRule="auto"/>
        <w:jc w:val="left"/>
        <w:rPr>
          <w:rFonts w:ascii="Calibri" w:hAnsi="Calibri"/>
          <w:sz w:val="28"/>
        </w:rPr>
        <w:sectPr>
          <w:pgSz w:w="11920" w:h="16850"/>
          <w:pgMar w:top="118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numPr>
          <w:ilvl w:val="0"/>
          <w:numId w:val="4"/>
        </w:numPr>
        <w:tabs>
          <w:tab w:val="left" w:pos="3231"/>
        </w:tabs>
        <w:spacing w:before="56" w:after="0" w:line="240" w:lineRule="auto"/>
        <w:ind w:left="3230" w:right="0" w:hanging="246"/>
        <w:jc w:val="left"/>
        <w:rPr>
          <w:sz w:val="30"/>
        </w:rPr>
      </w:pPr>
      <w:r>
        <w:t>Project</w:t>
      </w:r>
      <w:r>
        <w:rPr>
          <w:spacing w:val="-9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Tables</w:t>
      </w:r>
    </w:p>
    <w:p>
      <w:pPr>
        <w:spacing w:before="195" w:line="259" w:lineRule="auto"/>
        <w:ind w:left="340" w:right="448" w:firstLine="0"/>
        <w:jc w:val="left"/>
        <w:rPr>
          <w:sz w:val="28"/>
        </w:rPr>
      </w:pPr>
      <w:r>
        <w:rPr>
          <w:sz w:val="28"/>
        </w:rPr>
        <w:t>Database is critical for all businesses. A good database does not allow any form of</w:t>
      </w:r>
      <w:r>
        <w:rPr>
          <w:spacing w:val="1"/>
          <w:sz w:val="28"/>
        </w:rPr>
        <w:t xml:space="preserve"> </w:t>
      </w:r>
      <w:r>
        <w:rPr>
          <w:sz w:val="28"/>
        </w:rPr>
        <w:t>anomalies and stores only relevant information in an ordered manner. If a database has</w:t>
      </w:r>
      <w:r>
        <w:rPr>
          <w:spacing w:val="1"/>
          <w:sz w:val="28"/>
        </w:rPr>
        <w:t xml:space="preserve"> </w:t>
      </w:r>
      <w:r>
        <w:rPr>
          <w:sz w:val="28"/>
        </w:rPr>
        <w:t>anomalies, it is affecting the efficiency and data integrity. For example, delete anomaly</w:t>
      </w:r>
      <w:r>
        <w:rPr>
          <w:spacing w:val="1"/>
          <w:sz w:val="28"/>
        </w:rPr>
        <w:t xml:space="preserve"> </w:t>
      </w:r>
      <w:r>
        <w:rPr>
          <w:sz w:val="28"/>
        </w:rPr>
        <w:t>arise</w:t>
      </w:r>
      <w:r>
        <w:rPr>
          <w:spacing w:val="-7"/>
          <w:sz w:val="28"/>
        </w:rPr>
        <w:t xml:space="preserve"> </w:t>
      </w:r>
      <w:r>
        <w:rPr>
          <w:sz w:val="28"/>
        </w:rPr>
        <w:t>upon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deletion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row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also</w:t>
      </w:r>
      <w:r>
        <w:rPr>
          <w:spacing w:val="-4"/>
          <w:sz w:val="28"/>
        </w:rPr>
        <w:t xml:space="preserve"> </w:t>
      </w:r>
      <w:r>
        <w:rPr>
          <w:sz w:val="28"/>
        </w:rPr>
        <w:t>forces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1"/>
          <w:sz w:val="28"/>
        </w:rPr>
        <w:t xml:space="preserve"> </w:t>
      </w:r>
      <w:r>
        <w:rPr>
          <w:sz w:val="28"/>
        </w:rPr>
        <w:t>useful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lost.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such,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tables need to be normalized. This fulfils the last objective of ensuring data are accurate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retrieved</w:t>
      </w:r>
      <w:r>
        <w:rPr>
          <w:spacing w:val="-2"/>
          <w:sz w:val="28"/>
        </w:rPr>
        <w:t xml:space="preserve"> </w:t>
      </w:r>
      <w:r>
        <w:rPr>
          <w:sz w:val="28"/>
        </w:rPr>
        <w:t>correctly.</w:t>
      </w:r>
    </w:p>
    <w:p>
      <w:pPr>
        <w:spacing w:before="156" w:line="259" w:lineRule="auto"/>
        <w:ind w:left="340" w:right="377" w:firstLine="0"/>
        <w:jc w:val="left"/>
        <w:rPr>
          <w:sz w:val="28"/>
        </w:rPr>
      </w:pPr>
      <w:r>
        <w:rPr>
          <w:sz w:val="28"/>
        </w:rPr>
        <w:t>Database files are the key source of information into the system. It is the process of</w:t>
      </w:r>
      <w:r>
        <w:rPr>
          <w:spacing w:val="1"/>
          <w:sz w:val="28"/>
        </w:rPr>
        <w:t xml:space="preserve"> </w:t>
      </w:r>
      <w:r>
        <w:rPr>
          <w:sz w:val="28"/>
        </w:rPr>
        <w:t>designing</w:t>
      </w:r>
      <w:r>
        <w:rPr>
          <w:spacing w:val="-6"/>
          <w:sz w:val="28"/>
        </w:rPr>
        <w:t xml:space="preserve"> </w:t>
      </w:r>
      <w:r>
        <w:rPr>
          <w:sz w:val="28"/>
        </w:rPr>
        <w:t>database</w:t>
      </w:r>
      <w:r>
        <w:rPr>
          <w:spacing w:val="-9"/>
          <w:sz w:val="28"/>
        </w:rPr>
        <w:t xml:space="preserve"> </w:t>
      </w:r>
      <w:r>
        <w:rPr>
          <w:sz w:val="28"/>
        </w:rPr>
        <w:t>files,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key</w:t>
      </w:r>
      <w:r>
        <w:rPr>
          <w:spacing w:val="-4"/>
          <w:sz w:val="28"/>
        </w:rPr>
        <w:t xml:space="preserve"> </w:t>
      </w:r>
      <w:r>
        <w:rPr>
          <w:sz w:val="28"/>
        </w:rPr>
        <w:t>source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system.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files</w:t>
      </w:r>
      <w:r>
        <w:rPr>
          <w:spacing w:val="-60"/>
          <w:sz w:val="28"/>
        </w:rPr>
        <w:t xml:space="preserve"> </w:t>
      </w:r>
      <w:r>
        <w:rPr>
          <w:sz w:val="28"/>
        </w:rPr>
        <w:t>should be properly designed and planned for collection, accumulation, editing and</w:t>
      </w:r>
      <w:r>
        <w:rPr>
          <w:spacing w:val="1"/>
          <w:sz w:val="28"/>
        </w:rPr>
        <w:t xml:space="preserve"> </w:t>
      </w:r>
      <w:r>
        <w:rPr>
          <w:sz w:val="28"/>
        </w:rPr>
        <w:t>retrieving the</w:t>
      </w:r>
      <w:r>
        <w:rPr>
          <w:spacing w:val="-4"/>
          <w:sz w:val="28"/>
        </w:rPr>
        <w:t xml:space="preserve"> </w:t>
      </w:r>
      <w:r>
        <w:rPr>
          <w:sz w:val="28"/>
        </w:rPr>
        <w:t>required information.</w:t>
      </w:r>
    </w:p>
    <w:p>
      <w:pPr>
        <w:spacing w:before="154"/>
        <w:ind w:left="340" w:right="0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organization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aims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achieve</w:t>
      </w:r>
      <w:r>
        <w:rPr>
          <w:spacing w:val="-7"/>
          <w:sz w:val="28"/>
        </w:rPr>
        <w:t xml:space="preserve"> </w:t>
      </w:r>
      <w:r>
        <w:rPr>
          <w:sz w:val="28"/>
        </w:rPr>
        <w:t>three</w:t>
      </w:r>
      <w:r>
        <w:rPr>
          <w:spacing w:val="-9"/>
          <w:sz w:val="28"/>
        </w:rPr>
        <w:t xml:space="preserve"> </w:t>
      </w:r>
      <w:r>
        <w:rPr>
          <w:sz w:val="28"/>
        </w:rPr>
        <w:t>major</w:t>
      </w:r>
      <w:r>
        <w:rPr>
          <w:spacing w:val="-4"/>
          <w:sz w:val="28"/>
        </w:rPr>
        <w:t xml:space="preserve"> </w:t>
      </w:r>
      <w:r>
        <w:rPr>
          <w:sz w:val="28"/>
        </w:rPr>
        <w:t>objectives:-</w:t>
      </w:r>
    </w:p>
    <w:p>
      <w:pPr>
        <w:pStyle w:val="10"/>
        <w:numPr>
          <w:ilvl w:val="0"/>
          <w:numId w:val="6"/>
        </w:numPr>
        <w:tabs>
          <w:tab w:val="left" w:pos="3485"/>
        </w:tabs>
        <w:spacing w:before="186" w:after="0" w:line="240" w:lineRule="auto"/>
        <w:ind w:left="3485" w:right="0" w:hanging="202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Data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integration</w:t>
      </w:r>
    </w:p>
    <w:p>
      <w:pPr>
        <w:pStyle w:val="10"/>
        <w:numPr>
          <w:ilvl w:val="0"/>
          <w:numId w:val="6"/>
        </w:numPr>
        <w:tabs>
          <w:tab w:val="left" w:pos="3485"/>
        </w:tabs>
        <w:spacing w:before="187" w:after="0" w:line="240" w:lineRule="auto"/>
        <w:ind w:left="3485" w:right="0" w:hanging="202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Data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integrity</w:t>
      </w:r>
    </w:p>
    <w:p>
      <w:pPr>
        <w:pStyle w:val="10"/>
        <w:numPr>
          <w:ilvl w:val="0"/>
          <w:numId w:val="6"/>
        </w:numPr>
        <w:tabs>
          <w:tab w:val="left" w:pos="3485"/>
        </w:tabs>
        <w:spacing w:before="191" w:after="0" w:line="240" w:lineRule="auto"/>
        <w:ind w:left="3485" w:right="0" w:hanging="202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Data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independency.</w:t>
      </w:r>
    </w:p>
    <w:p>
      <w:pPr>
        <w:spacing w:after="0" w:line="240" w:lineRule="auto"/>
        <w:jc w:val="left"/>
        <w:rPr>
          <w:rFonts w:ascii="Calibri" w:hAnsi="Calibri"/>
          <w:sz w:val="28"/>
        </w:rPr>
        <w:sectPr>
          <w:pgSz w:w="11920" w:h="16850"/>
          <w:pgMar w:top="112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numPr>
          <w:ilvl w:val="0"/>
          <w:numId w:val="4"/>
        </w:numPr>
        <w:tabs>
          <w:tab w:val="left" w:pos="3681"/>
          <w:tab w:val="left" w:pos="3682"/>
        </w:tabs>
        <w:spacing w:before="58" w:after="0" w:line="240" w:lineRule="auto"/>
        <w:ind w:left="3681" w:right="0" w:hanging="3114"/>
        <w:jc w:val="left"/>
        <w:rPr>
          <w:sz w:val="30"/>
        </w:rPr>
      </w:pP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CODE</w:t>
      </w:r>
    </w:p>
    <w:p>
      <w:pPr>
        <w:pStyle w:val="8"/>
        <w:rPr>
          <w:rFonts w:ascii="Times New Roman"/>
          <w:b/>
          <w:sz w:val="34"/>
        </w:rPr>
      </w:pPr>
    </w:p>
    <w:p>
      <w:pPr>
        <w:pStyle w:val="8"/>
        <w:spacing w:before="4"/>
        <w:rPr>
          <w:rFonts w:ascii="Times New Roman"/>
          <w:b/>
          <w:sz w:val="31"/>
        </w:rPr>
      </w:pPr>
    </w:p>
    <w:p>
      <w:pPr>
        <w:pStyle w:val="3"/>
      </w:pPr>
      <w:r>
        <w:t>Online</w:t>
      </w:r>
      <w:r>
        <w:rPr>
          <w:spacing w:val="-8"/>
        </w:rPr>
        <w:t xml:space="preserve"> </w:t>
      </w:r>
      <w:r>
        <w:t>RESERVATION</w:t>
      </w:r>
      <w:r>
        <w:rPr>
          <w:spacing w:val="-8"/>
        </w:rPr>
        <w:t xml:space="preserve"> </w:t>
      </w:r>
      <w:r>
        <w:t>FOLDER</w:t>
      </w:r>
    </w:p>
    <w:p>
      <w:pPr>
        <w:pStyle w:val="8"/>
        <w:spacing w:before="8"/>
        <w:rPr>
          <w:rFonts w:ascii="Times New Roman"/>
          <w:b/>
          <w:sz w:val="28"/>
        </w:rPr>
      </w:pPr>
    </w:p>
    <w:p>
      <w:pPr>
        <w:pStyle w:val="4"/>
      </w:pPr>
      <w:r>
        <w:t>SETTINGS.PY:</w:t>
      </w:r>
    </w:p>
    <w:p>
      <w:pPr>
        <w:pStyle w:val="8"/>
        <w:spacing w:before="20"/>
        <w:ind w:left="169"/>
      </w:pPr>
      <w:r>
        <w:t>import</w:t>
      </w:r>
      <w:r>
        <w:rPr>
          <w:spacing w:val="-2"/>
        </w:rPr>
        <w:t xml:space="preserve"> </w:t>
      </w:r>
      <w:r>
        <w:t>os</w:t>
      </w:r>
    </w:p>
    <w:p>
      <w:pPr>
        <w:pStyle w:val="8"/>
        <w:spacing w:before="17" w:line="254" w:lineRule="auto"/>
        <w:ind w:left="169" w:right="3649"/>
      </w:pPr>
      <w:r>
        <w:t>BASE_DIR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os.path.dirname(os.path.dirname(os.path.abspath(</w:t>
      </w:r>
      <w:r>
        <w:rPr>
          <w:spacing w:val="12"/>
          <w:u w:val="single"/>
        </w:rPr>
        <w:t xml:space="preserve"> </w:t>
      </w:r>
      <w:r>
        <w:t>file</w:t>
      </w:r>
      <w:r>
        <w:rPr>
          <w:spacing w:val="10"/>
          <w:u w:val="single"/>
        </w:rPr>
        <w:t xml:space="preserve"> </w:t>
      </w:r>
      <w:r>
        <w:t>)))</w:t>
      </w:r>
      <w:r>
        <w:rPr>
          <w:spacing w:val="-47"/>
        </w:rPr>
        <w:t xml:space="preserve"> </w:t>
      </w:r>
      <w:r>
        <w:t>SECRET_KEY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'betsff(e3$v-n@gc53*afg^r36tiz$4#lujpjxub1!(@zkxfl9'</w:t>
      </w:r>
    </w:p>
    <w:p>
      <w:pPr>
        <w:pStyle w:val="8"/>
        <w:spacing w:before="2" w:line="256" w:lineRule="auto"/>
        <w:ind w:left="119" w:right="4779"/>
      </w:pPr>
      <w:r>
        <w:t># SECURITY WARNING: don't run with debug turned on in production!</w:t>
      </w:r>
      <w:r>
        <w:rPr>
          <w:spacing w:val="-47"/>
        </w:rPr>
        <w:t xml:space="preserve"> </w:t>
      </w:r>
      <w:r>
        <w:t>DEBUG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p>
      <w:pPr>
        <w:pStyle w:val="8"/>
        <w:spacing w:line="267" w:lineRule="exact"/>
        <w:ind w:left="119"/>
      </w:pPr>
      <w:r>
        <w:t>ALLOWED_HOSTS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>
      <w:pPr>
        <w:pStyle w:val="8"/>
        <w:spacing w:before="17" w:line="254" w:lineRule="auto"/>
        <w:ind w:left="119" w:right="8933"/>
      </w:pPr>
      <w:r>
        <w:t># Application definition</w:t>
      </w:r>
      <w:r>
        <w:rPr>
          <w:spacing w:val="-47"/>
        </w:rPr>
        <w:t xml:space="preserve"> </w:t>
      </w:r>
      <w:r>
        <w:t>INSTALLED_APPS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</w:p>
    <w:p>
      <w:pPr>
        <w:pStyle w:val="8"/>
        <w:spacing w:before="2" w:line="254" w:lineRule="auto"/>
        <w:ind w:left="320" w:right="8125"/>
      </w:pPr>
      <w:r>
        <w:t>'django.contrib.admin',</w:t>
      </w:r>
      <w:r>
        <w:rPr>
          <w:spacing w:val="1"/>
        </w:rPr>
        <w:t xml:space="preserve"> </w:t>
      </w:r>
      <w:r>
        <w:t>'django.contrib.auth',</w:t>
      </w:r>
      <w:r>
        <w:rPr>
          <w:spacing w:val="1"/>
        </w:rPr>
        <w:t xml:space="preserve"> </w:t>
      </w:r>
      <w:r>
        <w:t>'django.contrib.contenttypes',</w:t>
      </w:r>
      <w:r>
        <w:rPr>
          <w:spacing w:val="-47"/>
        </w:rPr>
        <w:t xml:space="preserve"> </w:t>
      </w:r>
      <w:r>
        <w:t>'django.contrib.sessions',</w:t>
      </w:r>
      <w:r>
        <w:rPr>
          <w:spacing w:val="1"/>
        </w:rPr>
        <w:t xml:space="preserve"> </w:t>
      </w:r>
      <w:r>
        <w:t>'django.contrib.messages',</w:t>
      </w:r>
      <w:r>
        <w:rPr>
          <w:spacing w:val="1"/>
        </w:rPr>
        <w:t xml:space="preserve"> </w:t>
      </w:r>
      <w:r>
        <w:t>'django.contrib.staticfiles',</w:t>
      </w:r>
      <w:r>
        <w:rPr>
          <w:spacing w:val="1"/>
        </w:rPr>
        <w:t xml:space="preserve"> </w:t>
      </w:r>
      <w:r>
        <w:t>'myapp',</w:t>
      </w:r>
    </w:p>
    <w:p>
      <w:pPr>
        <w:pStyle w:val="8"/>
        <w:spacing w:before="9"/>
        <w:ind w:left="119"/>
      </w:pPr>
      <w:r>
        <w:rPr>
          <w:w w:val="100"/>
        </w:rPr>
        <w:t>]</w:t>
      </w:r>
    </w:p>
    <w:p>
      <w:pPr>
        <w:pStyle w:val="8"/>
        <w:spacing w:before="19"/>
        <w:ind w:left="119"/>
      </w:pPr>
      <w:r>
        <w:t>MIDDLEWARE</w:t>
      </w:r>
      <w:r>
        <w:rPr>
          <w:spacing w:val="-3"/>
        </w:rPr>
        <w:t xml:space="preserve"> </w:t>
      </w:r>
      <w:r>
        <w:t>= [</w:t>
      </w:r>
    </w:p>
    <w:p>
      <w:pPr>
        <w:pStyle w:val="8"/>
        <w:spacing w:before="18" w:line="256" w:lineRule="auto"/>
        <w:ind w:left="320" w:right="5305"/>
      </w:pPr>
      <w:r>
        <w:t>'django.middleware.security.SecurityMiddleware',</w:t>
      </w:r>
      <w:r>
        <w:rPr>
          <w:spacing w:val="1"/>
        </w:rPr>
        <w:t xml:space="preserve"> </w:t>
      </w:r>
      <w:r>
        <w:t>'django.contrib.sessions.middleware.SessionMiddleware',</w:t>
      </w:r>
      <w:r>
        <w:rPr>
          <w:spacing w:val="1"/>
        </w:rPr>
        <w:t xml:space="preserve"> </w:t>
      </w:r>
      <w:r>
        <w:t>'django.middleware.common.CommonMiddleware',</w:t>
      </w:r>
      <w:r>
        <w:rPr>
          <w:spacing w:val="1"/>
        </w:rPr>
        <w:t xml:space="preserve"> </w:t>
      </w:r>
      <w:r>
        <w:t>'django.middleware.csrf.CsrfViewMiddleware',</w:t>
      </w:r>
      <w:r>
        <w:rPr>
          <w:spacing w:val="1"/>
        </w:rPr>
        <w:t xml:space="preserve"> </w:t>
      </w:r>
      <w:r>
        <w:t>'django.contrib.auth.middleware.AuthenticationMiddleware',</w:t>
      </w:r>
      <w:r>
        <w:rPr>
          <w:spacing w:val="-47"/>
        </w:rPr>
        <w:t xml:space="preserve"> </w:t>
      </w:r>
      <w:r>
        <w:t>'django.contrib.messages.middleware.MessageMiddleware',</w:t>
      </w:r>
      <w:r>
        <w:rPr>
          <w:spacing w:val="1"/>
        </w:rPr>
        <w:t xml:space="preserve"> </w:t>
      </w:r>
      <w:r>
        <w:t>'django.middleware.clickjacking.XFrameOptionsMiddleware',</w:t>
      </w:r>
    </w:p>
    <w:p>
      <w:pPr>
        <w:pStyle w:val="8"/>
        <w:spacing w:before="7"/>
      </w:pPr>
    </w:p>
    <w:p>
      <w:pPr>
        <w:pStyle w:val="8"/>
        <w:ind w:left="119"/>
      </w:pPr>
      <w:r>
        <w:rPr>
          <w:w w:val="100"/>
        </w:rPr>
        <w:t>]</w:t>
      </w:r>
    </w:p>
    <w:p>
      <w:pPr>
        <w:pStyle w:val="8"/>
        <w:spacing w:before="17" w:line="254" w:lineRule="auto"/>
        <w:ind w:left="119" w:right="7931"/>
      </w:pPr>
      <w:r>
        <w:t>ROOT_URLCONF = 'myproject.urls'</w:t>
      </w:r>
      <w:r>
        <w:rPr>
          <w:spacing w:val="-47"/>
        </w:rPr>
        <w:t xml:space="preserve"> </w:t>
      </w:r>
      <w:r>
        <w:t>TEMPLATES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</w:t>
      </w:r>
    </w:p>
    <w:p>
      <w:pPr>
        <w:pStyle w:val="8"/>
        <w:spacing w:before="4"/>
        <w:ind w:left="320"/>
      </w:pPr>
      <w:r>
        <w:rPr>
          <w:w w:val="100"/>
        </w:rPr>
        <w:t>{</w:t>
      </w:r>
    </w:p>
    <w:p>
      <w:pPr>
        <w:pStyle w:val="8"/>
        <w:spacing w:before="17" w:line="256" w:lineRule="auto"/>
        <w:ind w:left="520" w:right="4595"/>
      </w:pPr>
      <w:r>
        <w:rPr>
          <w:spacing w:val="-1"/>
        </w:rPr>
        <w:t xml:space="preserve">'BACKEND': </w:t>
      </w:r>
      <w:r>
        <w:t>'django.template.backends.django.DjangoTemplates',</w:t>
      </w:r>
      <w:r>
        <w:rPr>
          <w:spacing w:val="-47"/>
        </w:rPr>
        <w:t xml:space="preserve"> </w:t>
      </w:r>
      <w:r>
        <w:t>'DIRS':</w:t>
      </w:r>
      <w:r>
        <w:rPr>
          <w:spacing w:val="-1"/>
        </w:rPr>
        <w:t xml:space="preserve"> </w:t>
      </w:r>
      <w:r>
        <w:t>[],</w:t>
      </w:r>
    </w:p>
    <w:p>
      <w:pPr>
        <w:pStyle w:val="8"/>
        <w:spacing w:line="254" w:lineRule="auto"/>
        <w:ind w:left="520" w:right="9074"/>
      </w:pPr>
      <w:r>
        <w:t>'APP_DIRS': True,</w:t>
      </w:r>
      <w:r>
        <w:rPr>
          <w:spacing w:val="-47"/>
        </w:rPr>
        <w:t xml:space="preserve"> </w:t>
      </w:r>
      <w:r>
        <w:t>'OPTIONS':</w:t>
      </w:r>
      <w:r>
        <w:rPr>
          <w:spacing w:val="-3"/>
        </w:rPr>
        <w:t xml:space="preserve"> </w:t>
      </w:r>
      <w:r>
        <w:t>{</w:t>
      </w:r>
    </w:p>
    <w:p>
      <w:pPr>
        <w:pStyle w:val="8"/>
        <w:spacing w:line="256" w:lineRule="auto"/>
        <w:ind w:left="918" w:right="5126" w:hanging="200"/>
      </w:pPr>
      <w:r>
        <w:t>'context_processors': [</w:t>
      </w:r>
      <w:r>
        <w:rPr>
          <w:spacing w:val="1"/>
        </w:rPr>
        <w:t xml:space="preserve"> </w:t>
      </w:r>
      <w:r>
        <w:t>'django.template.context_processors.debug',</w:t>
      </w:r>
      <w:r>
        <w:rPr>
          <w:spacing w:val="1"/>
        </w:rPr>
        <w:t xml:space="preserve"> </w:t>
      </w:r>
      <w:r>
        <w:t>'django.template.context_processors.request',</w:t>
      </w:r>
      <w:r>
        <w:rPr>
          <w:spacing w:val="1"/>
        </w:rPr>
        <w:t xml:space="preserve"> </w:t>
      </w:r>
      <w:r>
        <w:t>'django.contrib.auth.context_processors.auth',</w:t>
      </w:r>
      <w:r>
        <w:rPr>
          <w:spacing w:val="1"/>
        </w:rPr>
        <w:t xml:space="preserve"> </w:t>
      </w:r>
      <w:r>
        <w:t>'django.contrib.messages.context_processors.messages',</w:t>
      </w:r>
    </w:p>
    <w:p>
      <w:pPr>
        <w:pStyle w:val="8"/>
        <w:spacing w:line="262" w:lineRule="exact"/>
        <w:ind w:left="719"/>
      </w:pPr>
      <w:r>
        <w:t>],</w:t>
      </w:r>
    </w:p>
    <w:p>
      <w:pPr>
        <w:pStyle w:val="8"/>
        <w:spacing w:before="17"/>
        <w:ind w:left="520"/>
      </w:pPr>
      <w:r>
        <w:t>},</w:t>
      </w:r>
    </w:p>
    <w:p>
      <w:pPr>
        <w:pStyle w:val="8"/>
        <w:spacing w:before="19"/>
        <w:ind w:left="320"/>
      </w:pPr>
      <w:r>
        <w:t>},</w:t>
      </w:r>
    </w:p>
    <w:p>
      <w:pPr>
        <w:pStyle w:val="8"/>
        <w:spacing w:before="18"/>
        <w:ind w:left="119"/>
      </w:pPr>
      <w:r>
        <w:rPr>
          <w:w w:val="100"/>
        </w:rPr>
        <w:t>]</w:t>
      </w:r>
    </w:p>
    <w:p>
      <w:pPr>
        <w:pStyle w:val="8"/>
        <w:spacing w:before="2"/>
        <w:rPr>
          <w:sz w:val="20"/>
        </w:rPr>
      </w:pPr>
    </w:p>
    <w:p>
      <w:pPr>
        <w:pStyle w:val="8"/>
        <w:spacing w:before="56"/>
        <w:ind w:left="119"/>
      </w:pPr>
      <w:r>
        <w:t>WSGI_APPLICATION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'myproject.wsgi.application'</w:t>
      </w:r>
    </w:p>
    <w:p>
      <w:pPr>
        <w:spacing w:after="0"/>
        <w:sectPr>
          <w:pgSz w:w="11920" w:h="16850"/>
          <w:pgMar w:top="102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8"/>
        <w:spacing w:before="37"/>
        <w:ind w:left="119"/>
      </w:pPr>
      <w:r>
        <w:t># Database</w:t>
      </w:r>
    </w:p>
    <w:p>
      <w:pPr>
        <w:pStyle w:val="8"/>
        <w:spacing w:before="17"/>
        <w:ind w:left="119"/>
      </w:pPr>
      <w:r>
        <w:t>#</w:t>
      </w:r>
      <w:r>
        <w:rPr>
          <w:spacing w:val="-13"/>
        </w:rPr>
        <w:t xml:space="preserve"> </w:t>
      </w:r>
      <w:r>
        <w:t>https://docs.djangoproject.com/en/2.1/ref/settings/#databases</w:t>
      </w:r>
    </w:p>
    <w:p>
      <w:pPr>
        <w:pStyle w:val="8"/>
        <w:spacing w:before="1"/>
        <w:rPr>
          <w:sz w:val="25"/>
        </w:rPr>
      </w:pPr>
    </w:p>
    <w:p>
      <w:pPr>
        <w:pStyle w:val="8"/>
        <w:ind w:left="119"/>
      </w:pPr>
      <w:r>
        <w:t>DATABASES</w:t>
      </w:r>
      <w:r>
        <w:rPr>
          <w:spacing w:val="-3"/>
        </w:rPr>
        <w:t xml:space="preserve"> </w:t>
      </w:r>
      <w:r>
        <w:t>= {</w:t>
      </w:r>
    </w:p>
    <w:p>
      <w:pPr>
        <w:pStyle w:val="8"/>
        <w:spacing w:before="17"/>
        <w:ind w:left="320"/>
      </w:pPr>
      <w:r>
        <w:t>'default':</w:t>
      </w:r>
      <w:r>
        <w:rPr>
          <w:spacing w:val="-2"/>
        </w:rPr>
        <w:t xml:space="preserve"> </w:t>
      </w:r>
      <w:r>
        <w:t>{</w:t>
      </w:r>
    </w:p>
    <w:p>
      <w:pPr>
        <w:pStyle w:val="8"/>
        <w:spacing w:before="17" w:line="254" w:lineRule="auto"/>
        <w:ind w:left="520" w:right="6592"/>
      </w:pPr>
      <w:r>
        <w:t>'ENGINE': 'django.db.backends.sqlite3',</w:t>
      </w:r>
      <w:r>
        <w:rPr>
          <w:spacing w:val="1"/>
        </w:rPr>
        <w:t xml:space="preserve"> </w:t>
      </w:r>
      <w:r>
        <w:t>'NAME':</w:t>
      </w:r>
      <w:r>
        <w:rPr>
          <w:spacing w:val="-8"/>
        </w:rPr>
        <w:t xml:space="preserve"> </w:t>
      </w:r>
      <w:r>
        <w:t>os.path.join(BASE_DIR,</w:t>
      </w:r>
      <w:r>
        <w:rPr>
          <w:spacing w:val="-8"/>
        </w:rPr>
        <w:t xml:space="preserve"> </w:t>
      </w:r>
      <w:r>
        <w:t>'db.sqlite3'),</w:t>
      </w:r>
    </w:p>
    <w:p>
      <w:pPr>
        <w:pStyle w:val="8"/>
        <w:spacing w:before="2"/>
        <w:ind w:left="320"/>
      </w:pPr>
      <w:r>
        <w:rPr>
          <w:w w:val="100"/>
        </w:rPr>
        <w:t>}</w:t>
      </w:r>
    </w:p>
    <w:p>
      <w:pPr>
        <w:pStyle w:val="8"/>
        <w:spacing w:before="17"/>
        <w:ind w:left="119"/>
      </w:pPr>
      <w:r>
        <w:rPr>
          <w:w w:val="100"/>
        </w:rPr>
        <w:t>}</w:t>
      </w:r>
    </w:p>
    <w:p>
      <w:pPr>
        <w:pStyle w:val="8"/>
        <w:spacing w:before="19"/>
        <w:ind w:left="119"/>
      </w:pPr>
      <w:r>
        <w:t>#</w:t>
      </w:r>
      <w:r>
        <w:rPr>
          <w:spacing w:val="-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validation</w:t>
      </w:r>
    </w:p>
    <w:p>
      <w:pPr>
        <w:pStyle w:val="8"/>
        <w:spacing w:before="17"/>
        <w:ind w:left="119"/>
      </w:pPr>
      <w:r>
        <w:rPr>
          <w:spacing w:val="-1"/>
        </w:rPr>
        <w:t>#</w:t>
      </w:r>
      <w:r>
        <w:rPr>
          <w:spacing w:val="17"/>
        </w:rPr>
        <w:t xml:space="preserve"> </w:t>
      </w:r>
      <w:r>
        <w:rPr>
          <w:spacing w:val="-1"/>
        </w:rPr>
        <w:t>https://docs.djangoproject.com/en/2.1/ref/settings/#auth-password-validators</w:t>
      </w:r>
    </w:p>
    <w:p>
      <w:pPr>
        <w:pStyle w:val="8"/>
        <w:spacing w:before="10"/>
        <w:rPr>
          <w:sz w:val="24"/>
        </w:rPr>
      </w:pPr>
    </w:p>
    <w:p>
      <w:pPr>
        <w:pStyle w:val="8"/>
        <w:ind w:left="119"/>
      </w:pPr>
      <w:r>
        <w:t>AUTH_PASSWORD_VALIDATORS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</w:t>
      </w:r>
    </w:p>
    <w:p>
      <w:pPr>
        <w:pStyle w:val="8"/>
        <w:spacing w:before="18"/>
        <w:ind w:left="320"/>
      </w:pPr>
      <w:r>
        <w:rPr>
          <w:w w:val="100"/>
        </w:rPr>
        <w:t>{</w:t>
      </w:r>
    </w:p>
    <w:p>
      <w:pPr>
        <w:pStyle w:val="8"/>
        <w:spacing w:before="17"/>
        <w:ind w:left="520"/>
      </w:pPr>
      <w:r>
        <w:rPr>
          <w:spacing w:val="-1"/>
        </w:rPr>
        <w:t>'NAME':</w:t>
      </w:r>
      <w:r>
        <w:rPr>
          <w:spacing w:val="-11"/>
        </w:rPr>
        <w:t xml:space="preserve"> </w:t>
      </w:r>
      <w:r>
        <w:t>'django.contrib.auth.password_validation.UserAttributeSimilarityValidator',</w:t>
      </w:r>
    </w:p>
    <w:p>
      <w:pPr>
        <w:pStyle w:val="8"/>
        <w:spacing w:before="19"/>
        <w:ind w:left="320"/>
      </w:pPr>
      <w:r>
        <w:t>},</w:t>
      </w:r>
    </w:p>
    <w:p>
      <w:pPr>
        <w:pStyle w:val="8"/>
        <w:spacing w:before="17"/>
        <w:ind w:left="320"/>
      </w:pPr>
      <w:r>
        <w:rPr>
          <w:w w:val="100"/>
        </w:rPr>
        <w:t>{</w:t>
      </w:r>
    </w:p>
    <w:p>
      <w:pPr>
        <w:pStyle w:val="8"/>
        <w:spacing w:before="17"/>
        <w:ind w:left="520"/>
      </w:pPr>
      <w:r>
        <w:t>'NAME':</w:t>
      </w:r>
      <w:r>
        <w:rPr>
          <w:spacing w:val="-12"/>
        </w:rPr>
        <w:t xml:space="preserve"> </w:t>
      </w:r>
      <w:r>
        <w:t>'django.contrib.auth.password_validation.MinimumLengthValidator',</w:t>
      </w:r>
    </w:p>
    <w:p>
      <w:pPr>
        <w:pStyle w:val="8"/>
        <w:spacing w:before="17"/>
        <w:ind w:left="320"/>
      </w:pPr>
      <w:r>
        <w:t>},</w:t>
      </w:r>
    </w:p>
    <w:p>
      <w:pPr>
        <w:pStyle w:val="8"/>
        <w:spacing w:before="17"/>
        <w:ind w:left="320"/>
      </w:pPr>
      <w:r>
        <w:rPr>
          <w:w w:val="100"/>
        </w:rPr>
        <w:t>{</w:t>
      </w:r>
    </w:p>
    <w:p>
      <w:pPr>
        <w:pStyle w:val="8"/>
        <w:spacing w:before="17"/>
        <w:ind w:left="520"/>
      </w:pPr>
      <w:r>
        <w:t>'NAME':</w:t>
      </w:r>
      <w:r>
        <w:rPr>
          <w:spacing w:val="-11"/>
        </w:rPr>
        <w:t xml:space="preserve"> </w:t>
      </w:r>
      <w:r>
        <w:t>'django.contrib.auth.password_validation.CommonPasswordValidator',</w:t>
      </w:r>
    </w:p>
    <w:p>
      <w:pPr>
        <w:pStyle w:val="8"/>
        <w:spacing w:before="20"/>
        <w:ind w:left="320"/>
      </w:pPr>
      <w:r>
        <w:t>},</w:t>
      </w:r>
    </w:p>
    <w:p>
      <w:pPr>
        <w:pStyle w:val="8"/>
        <w:spacing w:before="17"/>
        <w:ind w:left="320"/>
      </w:pPr>
      <w:r>
        <w:rPr>
          <w:w w:val="100"/>
        </w:rPr>
        <w:t>{</w:t>
      </w:r>
    </w:p>
    <w:p>
      <w:pPr>
        <w:pStyle w:val="8"/>
        <w:spacing w:before="17"/>
        <w:ind w:left="520"/>
      </w:pPr>
      <w:r>
        <w:t>'NAME':</w:t>
      </w:r>
      <w:r>
        <w:rPr>
          <w:spacing w:val="-12"/>
        </w:rPr>
        <w:t xml:space="preserve"> </w:t>
      </w:r>
      <w:r>
        <w:t>'django.contrib.auth.password_validation.NumericPasswordValidator',</w:t>
      </w:r>
    </w:p>
    <w:p>
      <w:pPr>
        <w:pStyle w:val="8"/>
        <w:spacing w:before="17"/>
        <w:ind w:left="320"/>
      </w:pPr>
      <w:r>
        <w:t>},</w:t>
      </w:r>
    </w:p>
    <w:p>
      <w:pPr>
        <w:pStyle w:val="8"/>
        <w:spacing w:before="17"/>
        <w:ind w:left="119"/>
      </w:pPr>
      <w:r>
        <w:rPr>
          <w:w w:val="100"/>
        </w:rPr>
        <w:t>]</w:t>
      </w:r>
    </w:p>
    <w:p>
      <w:pPr>
        <w:pStyle w:val="8"/>
        <w:spacing w:before="17"/>
        <w:ind w:left="119"/>
      </w:pPr>
      <w:r>
        <w:t>#</w:t>
      </w:r>
      <w:r>
        <w:rPr>
          <w:spacing w:val="-2"/>
        </w:rPr>
        <w:t xml:space="preserve"> </w:t>
      </w:r>
      <w:r>
        <w:t>Internationalization</w:t>
      </w:r>
    </w:p>
    <w:p>
      <w:pPr>
        <w:pStyle w:val="8"/>
        <w:spacing w:before="20" w:line="254" w:lineRule="auto"/>
        <w:ind w:left="119" w:right="4779"/>
      </w:pPr>
      <w:r>
        <w:rPr>
          <w:spacing w:val="-1"/>
        </w:rPr>
        <w:t>#</w:t>
      </w:r>
      <w:r>
        <w:t xml:space="preserve"> </w:t>
      </w:r>
      <w:r>
        <w:rPr>
          <w:spacing w:val="-1"/>
        </w:rPr>
        <w:t>https://docs.djangoproject.com/en/2.1/topics/i18n/</w:t>
      </w:r>
      <w:r>
        <w:rPr>
          <w:spacing w:val="-47"/>
        </w:rPr>
        <w:t xml:space="preserve"> </w:t>
      </w:r>
      <w:r>
        <w:t>LANGUAGE_CODE</w:t>
      </w:r>
      <w:r>
        <w:rPr>
          <w:spacing w:val="-1"/>
        </w:rPr>
        <w:t xml:space="preserve"> </w:t>
      </w:r>
      <w:r>
        <w:t>= 'en-us'</w:t>
      </w:r>
    </w:p>
    <w:p>
      <w:pPr>
        <w:pStyle w:val="8"/>
        <w:spacing w:before="2"/>
        <w:ind w:left="119"/>
      </w:pPr>
      <w:r>
        <w:t>TIME_ZONE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'UTC'</w:t>
      </w:r>
    </w:p>
    <w:p>
      <w:pPr>
        <w:pStyle w:val="8"/>
        <w:spacing w:before="17" w:line="254" w:lineRule="auto"/>
        <w:ind w:left="119" w:right="9492"/>
        <w:jc w:val="both"/>
      </w:pPr>
      <w:r>
        <w:t>USE_I18N = True</w:t>
      </w:r>
      <w:r>
        <w:rPr>
          <w:spacing w:val="1"/>
        </w:rPr>
        <w:t xml:space="preserve"> </w:t>
      </w:r>
      <w:r>
        <w:t>USE_L10N = True</w:t>
      </w:r>
      <w:r>
        <w:rPr>
          <w:spacing w:val="-47"/>
        </w:rPr>
        <w:t xml:space="preserve"> </w:t>
      </w:r>
      <w:r>
        <w:t>USE_TZ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</w:t>
      </w:r>
    </w:p>
    <w:p>
      <w:pPr>
        <w:pStyle w:val="8"/>
        <w:spacing w:before="5"/>
        <w:ind w:left="119"/>
      </w:pPr>
      <w:r>
        <w:t>#</w:t>
      </w:r>
      <w:r>
        <w:rPr>
          <w:spacing w:val="-2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(CSS,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Images)</w:t>
      </w:r>
    </w:p>
    <w:p>
      <w:pPr>
        <w:pStyle w:val="8"/>
        <w:spacing w:before="17" w:line="254" w:lineRule="auto"/>
        <w:ind w:left="119" w:right="4779"/>
      </w:pPr>
      <w:r>
        <w:rPr>
          <w:spacing w:val="-1"/>
        </w:rPr>
        <w:t>#</w:t>
      </w:r>
      <w:r>
        <w:t xml:space="preserve"> </w:t>
      </w:r>
      <w:r>
        <w:rPr>
          <w:spacing w:val="-1"/>
        </w:rPr>
        <w:t>https://docs.djangoproject.com/en/2.1/howto/static-files/</w:t>
      </w:r>
      <w:r>
        <w:rPr>
          <w:spacing w:val="-47"/>
        </w:rPr>
        <w:t xml:space="preserve"> </w:t>
      </w:r>
      <w:r>
        <w:t>STATIC_URL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'/static</w:t>
      </w:r>
    </w:p>
    <w:p>
      <w:pPr>
        <w:pStyle w:val="8"/>
      </w:pPr>
    </w:p>
    <w:p>
      <w:pPr>
        <w:pStyle w:val="8"/>
        <w:rPr>
          <w:sz w:val="23"/>
        </w:rPr>
      </w:pPr>
    </w:p>
    <w:p>
      <w:pPr>
        <w:pStyle w:val="4"/>
        <w:ind w:left="119"/>
      </w:pPr>
      <w:r>
        <w:t>URLS.PY:</w:t>
      </w:r>
    </w:p>
    <w:p>
      <w:pPr>
        <w:pStyle w:val="8"/>
        <w:spacing w:before="1"/>
        <w:rPr>
          <w:rFonts w:ascii="Times New Roman"/>
          <w:b/>
        </w:rPr>
      </w:pPr>
    </w:p>
    <w:p>
      <w:pPr>
        <w:pStyle w:val="8"/>
        <w:ind w:left="119" w:right="8424" w:firstLine="55"/>
        <w:rPr>
          <w:rFonts w:ascii="Times New Roman"/>
        </w:rPr>
      </w:pPr>
      <w:r>
        <w:rPr>
          <w:rFonts w:ascii="Times New Roman"/>
        </w:rPr>
        <w:t>from django.urls import path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from . import views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urlpatterns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[</w:t>
      </w:r>
    </w:p>
    <w:p>
      <w:pPr>
        <w:pStyle w:val="8"/>
        <w:ind w:left="340" w:right="6592"/>
        <w:rPr>
          <w:rFonts w:ascii="Times New Roman"/>
        </w:rPr>
      </w:pPr>
      <w:r>
        <w:rPr>
          <w:rFonts w:ascii="Times New Roman"/>
        </w:rPr>
        <w:t>path('', views.home, name="home"),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path('findbus',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views.findbus,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name="findbus"),</w:t>
      </w:r>
    </w:p>
    <w:p>
      <w:pPr>
        <w:pStyle w:val="8"/>
        <w:ind w:left="340" w:right="5309"/>
        <w:rPr>
          <w:rFonts w:ascii="Times New Roman"/>
        </w:rPr>
      </w:pPr>
      <w:r>
        <w:rPr>
          <w:rFonts w:ascii="Times New Roman"/>
        </w:rPr>
        <w:t>path('bookings', views.bookings, name="bookings"),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path('cancellings', views.cancellings, name="cancellings"),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path('seebookings', views.seebookings, name="seebookings"),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path('signup',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views.signup, name="signup"),</w:t>
      </w:r>
    </w:p>
    <w:p>
      <w:pPr>
        <w:pStyle w:val="8"/>
        <w:spacing w:before="1"/>
        <w:ind w:left="340" w:right="6592"/>
        <w:rPr>
          <w:rFonts w:ascii="Times New Roman"/>
        </w:rPr>
      </w:pPr>
      <w:r>
        <w:rPr>
          <w:rFonts w:ascii="Times New Roman"/>
        </w:rPr>
        <w:t>path('signin', views.signin, name="signin"),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path('success', views.success, name="success"),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path('signout',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views.signout,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name="signout"),</w:t>
      </w:r>
    </w:p>
    <w:p>
      <w:pPr>
        <w:spacing w:after="0"/>
        <w:rPr>
          <w:rFonts w:ascii="Times New Roman"/>
        </w:rPr>
        <w:sectPr>
          <w:pgSz w:w="11920" w:h="16850"/>
          <w:pgMar w:top="100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4"/>
        <w:spacing w:before="72"/>
        <w:ind w:left="119"/>
      </w:pPr>
      <w:r>
        <w:t>VIEWS.PY:</w:t>
      </w:r>
    </w:p>
    <w:p>
      <w:pPr>
        <w:spacing w:before="58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django.shortcuts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render, redirect</w:t>
      </w:r>
    </w:p>
    <w:p>
      <w:pPr>
        <w:spacing w:before="58" w:line="288" w:lineRule="auto"/>
        <w:ind w:left="340" w:right="480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from django.http import HttpResponse, HttpResponseRedirect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.models import User, Bus, Book</w:t>
      </w:r>
    </w:p>
    <w:p>
      <w:pPr>
        <w:spacing w:before="3" w:line="290" w:lineRule="auto"/>
        <w:ind w:left="340" w:right="514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from django.contrib.auth import authenticate, login, logout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django.contrib.auth.models import User</w:t>
      </w:r>
    </w:p>
    <w:p>
      <w:pPr>
        <w:spacing w:before="0" w:line="288" w:lineRule="auto"/>
        <w:ind w:left="340" w:right="517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from .forms import UserLoginForm, UserRegisterForm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from django.contrib.auth.decorators import login_required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decimal import Decimal</w:t>
      </w:r>
    </w:p>
    <w:p>
      <w:pPr>
        <w:pStyle w:val="8"/>
        <w:rPr>
          <w:rFonts w:ascii="Times New Roman"/>
          <w:sz w:val="26"/>
        </w:rPr>
      </w:pPr>
    </w:p>
    <w:p>
      <w:pPr>
        <w:pStyle w:val="8"/>
        <w:spacing w:before="1"/>
        <w:rPr>
          <w:rFonts w:ascii="Times New Roman"/>
          <w:sz w:val="32"/>
        </w:rPr>
      </w:pPr>
    </w:p>
    <w:p>
      <w:pPr>
        <w:spacing w:before="1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home(request):</w:t>
      </w:r>
    </w:p>
    <w:p>
      <w:pPr>
        <w:spacing w:before="57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request.user.is_authenticated:</w:t>
      </w:r>
    </w:p>
    <w:p>
      <w:pPr>
        <w:spacing w:before="58" w:line="290" w:lineRule="auto"/>
        <w:ind w:left="580" w:right="6261" w:firstLine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 render(request, 'myapp/home.html')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>
      <w:pPr>
        <w:spacing w:before="0" w:line="273" w:lineRule="exact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render(request,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'myapp/signin.html')</w:t>
      </w:r>
    </w:p>
    <w:p>
      <w:pPr>
        <w:pStyle w:val="8"/>
        <w:rPr>
          <w:rFonts w:ascii="Times New Roman"/>
          <w:sz w:val="26"/>
        </w:rPr>
      </w:pPr>
    </w:p>
    <w:p>
      <w:pPr>
        <w:pStyle w:val="8"/>
        <w:spacing w:before="1"/>
        <w:rPr>
          <w:rFonts w:ascii="Times New Roman"/>
          <w:sz w:val="37"/>
        </w:rPr>
      </w:pPr>
    </w:p>
    <w:p>
      <w:pPr>
        <w:spacing w:before="0" w:line="288" w:lineRule="auto"/>
        <w:ind w:left="340" w:right="731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@login_required(login_url='signin')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findbus(request):</w:t>
      </w:r>
    </w:p>
    <w:p>
      <w:pPr>
        <w:spacing w:before="2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context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{}</w:t>
      </w:r>
    </w:p>
    <w:p>
      <w:pPr>
        <w:spacing w:before="58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request.method 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'POST':</w:t>
      </w:r>
    </w:p>
    <w:p>
      <w:pPr>
        <w:spacing w:before="58" w:line="290" w:lineRule="auto"/>
        <w:ind w:left="820" w:right="648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source_r = request.POST.get('source')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dest_r = request.POST.get('destination')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date_r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request.POST.get('date')</w:t>
      </w:r>
    </w:p>
    <w:p>
      <w:pPr>
        <w:spacing w:before="0" w:line="290" w:lineRule="auto"/>
        <w:ind w:left="820" w:right="344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bus_list = Bus.objects.filter(source=source_r, dest=dest_r, date=date_r)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 bus_list:</w:t>
      </w:r>
    </w:p>
    <w:p>
      <w:pPr>
        <w:spacing w:before="0" w:line="290" w:lineRule="auto"/>
        <w:ind w:left="820" w:right="5421" w:firstLine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 render(request, 'myapp/list.html', locals())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>
      <w:pPr>
        <w:spacing w:before="0" w:line="275" w:lineRule="exact"/>
        <w:ind w:left="10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context["error"]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"Sorry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buses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availiable"</w:t>
      </w:r>
    </w:p>
    <w:p>
      <w:pPr>
        <w:spacing w:before="51"/>
        <w:ind w:left="10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render(request,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'myapp/findbus.html',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context)</w:t>
      </w:r>
    </w:p>
    <w:p>
      <w:pPr>
        <w:spacing w:before="55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spacing w:before="58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render(request,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'myapp/findbus.html')</w:t>
      </w:r>
    </w:p>
    <w:p>
      <w:pPr>
        <w:pStyle w:val="8"/>
        <w:rPr>
          <w:rFonts w:ascii="Times New Roman"/>
          <w:sz w:val="26"/>
        </w:rPr>
      </w:pPr>
    </w:p>
    <w:p>
      <w:pPr>
        <w:pStyle w:val="8"/>
        <w:spacing w:before="10"/>
        <w:rPr>
          <w:rFonts w:ascii="Times New Roman"/>
          <w:sz w:val="36"/>
        </w:rPr>
      </w:pPr>
    </w:p>
    <w:p>
      <w:pPr>
        <w:spacing w:before="0" w:line="290" w:lineRule="auto"/>
        <w:ind w:left="340" w:right="731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@login_required(login_url='signin')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bookings(request):</w:t>
      </w:r>
    </w:p>
    <w:p>
      <w:pPr>
        <w:spacing w:before="0" w:line="275" w:lineRule="exact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context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{}</w:t>
      </w:r>
    </w:p>
    <w:p>
      <w:pPr>
        <w:spacing w:before="58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request.method 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'POST':</w:t>
      </w:r>
    </w:p>
    <w:p>
      <w:pPr>
        <w:spacing w:before="55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id_r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request.POST.get('bus_id')</w:t>
      </w:r>
    </w:p>
    <w:p>
      <w:pPr>
        <w:spacing w:before="58" w:line="290" w:lineRule="auto"/>
        <w:ind w:left="820" w:right="621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seats_r = int(request.POST.get('no_seats'))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bus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Bus.objects.get(id=id_r)</w:t>
      </w:r>
    </w:p>
    <w:p>
      <w:pPr>
        <w:spacing w:before="0" w:line="275" w:lineRule="exact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 bus:</w:t>
      </w:r>
    </w:p>
    <w:p>
      <w:pPr>
        <w:spacing w:before="55" w:line="290" w:lineRule="auto"/>
        <w:ind w:left="1300" w:right="7317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 bus.rem &gt; int(seats_r):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name_r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bus.bus_name</w:t>
      </w:r>
    </w:p>
    <w:p>
      <w:pPr>
        <w:spacing w:before="0" w:line="290" w:lineRule="auto"/>
        <w:ind w:left="1300" w:right="700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cost = int(seats_r) * bus.price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source_r 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bus.source</w:t>
      </w:r>
    </w:p>
    <w:p>
      <w:pPr>
        <w:spacing w:after="0" w:line="290" w:lineRule="auto"/>
        <w:jc w:val="left"/>
        <w:rPr>
          <w:rFonts w:ascii="Times New Roman"/>
          <w:sz w:val="24"/>
        </w:rPr>
        <w:sectPr>
          <w:pgSz w:w="11920" w:h="16850"/>
          <w:pgMar w:top="54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72"/>
        <w:ind w:left="13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dest_r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bus.dest</w:t>
      </w:r>
    </w:p>
    <w:p>
      <w:pPr>
        <w:spacing w:before="56" w:line="290" w:lineRule="auto"/>
        <w:ind w:left="1300" w:right="735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nos_r = Decimal(bus.nos)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price_r 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bus.price</w:t>
      </w:r>
    </w:p>
    <w:p>
      <w:pPr>
        <w:spacing w:before="0" w:line="290" w:lineRule="auto"/>
        <w:ind w:left="1300" w:right="812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date_r = bus.date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time_r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bus.time</w:t>
      </w:r>
    </w:p>
    <w:p>
      <w:pPr>
        <w:spacing w:before="0" w:line="290" w:lineRule="auto"/>
        <w:ind w:left="1300" w:right="633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username_r = request.user.username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email_r = request.user.email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userid_r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request.user.id</w:t>
      </w:r>
    </w:p>
    <w:p>
      <w:pPr>
        <w:spacing w:before="0" w:line="288" w:lineRule="auto"/>
        <w:ind w:left="1300" w:right="539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rem_r = bus.rem - seats_r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Bus.objects.filter(id=id_r).update(rem=rem_r)</w:t>
      </w:r>
    </w:p>
    <w:p>
      <w:pPr>
        <w:spacing w:before="0" w:line="290" w:lineRule="auto"/>
        <w:ind w:left="2920" w:right="199" w:hanging="162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book = Book.objects.create(name=username_r, email=email_r, userid=userid_r, bus_name=name_r,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source=source_r,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busid=id_r,</w:t>
      </w:r>
    </w:p>
    <w:p>
      <w:pPr>
        <w:spacing w:before="0" w:line="288" w:lineRule="auto"/>
        <w:ind w:left="2920" w:right="181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dest=dest_r, price=price_r, nos=seats_r, date=date_r, time=time_r,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status='BOOKED')</w:t>
      </w:r>
    </w:p>
    <w:p>
      <w:pPr>
        <w:tabs>
          <w:tab w:val="left" w:leader="hyphen" w:pos="4440"/>
        </w:tabs>
        <w:spacing w:before="0"/>
        <w:ind w:left="13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print('------------book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id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',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book.id)</w:t>
      </w:r>
    </w:p>
    <w:p>
      <w:pPr>
        <w:spacing w:before="58"/>
        <w:ind w:left="13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book.save()</w:t>
      </w:r>
    </w:p>
    <w:p>
      <w:pPr>
        <w:spacing w:before="57" w:line="288" w:lineRule="auto"/>
        <w:ind w:left="1060" w:right="4595" w:firstLine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 render(request, 'myapp/bookings.html', locals())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>
      <w:pPr>
        <w:spacing w:before="3" w:line="290" w:lineRule="auto"/>
        <w:ind w:left="1300" w:right="453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context["error"] = "Sorry select fewer number of seats"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render(request,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'myapp/findbus.html', context)</w:t>
      </w:r>
    </w:p>
    <w:p>
      <w:pPr>
        <w:pStyle w:val="8"/>
        <w:spacing w:before="8"/>
        <w:rPr>
          <w:rFonts w:ascii="Times New Roman"/>
          <w:sz w:val="28"/>
        </w:rPr>
      </w:pPr>
    </w:p>
    <w:p>
      <w:pPr>
        <w:spacing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spacing w:before="58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render(request,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'myapp/findbus.html')</w:t>
      </w:r>
    </w:p>
    <w:p>
      <w:pPr>
        <w:pStyle w:val="8"/>
        <w:rPr>
          <w:rFonts w:ascii="Times New Roman"/>
          <w:sz w:val="26"/>
        </w:rPr>
      </w:pPr>
    </w:p>
    <w:p>
      <w:pPr>
        <w:pStyle w:val="8"/>
        <w:spacing w:before="10"/>
        <w:rPr>
          <w:rFonts w:ascii="Times New Roman"/>
          <w:sz w:val="36"/>
        </w:rPr>
      </w:pPr>
    </w:p>
    <w:p>
      <w:pPr>
        <w:spacing w:before="0" w:line="290" w:lineRule="auto"/>
        <w:ind w:left="340" w:right="731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@login_required(login_url='signin')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cancellings(request):</w:t>
      </w:r>
    </w:p>
    <w:p>
      <w:pPr>
        <w:spacing w:before="0" w:line="275" w:lineRule="exact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context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{}</w:t>
      </w:r>
    </w:p>
    <w:p>
      <w:pPr>
        <w:spacing w:before="58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request.method 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'POST':</w:t>
      </w:r>
    </w:p>
    <w:p>
      <w:pPr>
        <w:spacing w:before="55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id_r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request.POST.get('bus_id')</w:t>
      </w:r>
    </w:p>
    <w:p>
      <w:pPr>
        <w:spacing w:before="57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#seats_r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int(request.POST.get('no_seats'))</w:t>
      </w:r>
    </w:p>
    <w:p>
      <w:pPr>
        <w:pStyle w:val="8"/>
        <w:spacing w:before="1"/>
        <w:rPr>
          <w:rFonts w:ascii="Times New Roman"/>
          <w:sz w:val="34"/>
        </w:rPr>
      </w:pPr>
    </w:p>
    <w:p>
      <w:pPr>
        <w:spacing w:before="0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try:</w:t>
      </w:r>
    </w:p>
    <w:p>
      <w:pPr>
        <w:spacing w:before="56" w:line="290" w:lineRule="auto"/>
        <w:ind w:left="1060" w:right="648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book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Book.objects.get(id=id_r)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bus = Bus.objects.get(id=book.busid)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rem_r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bus.rem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book.nos</w:t>
      </w:r>
    </w:p>
    <w:p>
      <w:pPr>
        <w:spacing w:before="0" w:line="290" w:lineRule="auto"/>
        <w:ind w:left="1060" w:right="437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Bus.objects.filter(id=book.busid).update(rem=rem_r)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#nos_r = book.nos - seats_r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Book.objects.filter(id=id_r).update(status='CANCELLED')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Book.objects.filter(id=id_r).update(nos=0)</w:t>
      </w:r>
    </w:p>
    <w:p>
      <w:pPr>
        <w:spacing w:before="0" w:line="288" w:lineRule="auto"/>
        <w:ind w:left="820" w:right="7367" w:firstLine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 redirect(seebookings)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except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Book.DoesNotExist:</w:t>
      </w:r>
    </w:p>
    <w:p>
      <w:pPr>
        <w:spacing w:before="0" w:line="290" w:lineRule="auto"/>
        <w:ind w:left="1060" w:right="463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context["error"] = "Sorry You have not booked that bus"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render(request,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'myapp/error.html',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context)</w:t>
      </w:r>
    </w:p>
    <w:p>
      <w:pPr>
        <w:spacing w:before="0" w:line="273" w:lineRule="exact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spacing w:before="55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render(request,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'myapp/findbus.html')</w:t>
      </w:r>
    </w:p>
    <w:p>
      <w:pPr>
        <w:spacing w:after="0"/>
        <w:jc w:val="left"/>
        <w:rPr>
          <w:rFonts w:ascii="Times New Roman"/>
          <w:sz w:val="24"/>
        </w:rPr>
        <w:sectPr>
          <w:pgSz w:w="11920" w:h="16850"/>
          <w:pgMar w:top="48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64" w:line="290" w:lineRule="auto"/>
        <w:ind w:left="340" w:right="731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@login_required(login_url='signin')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seebookings(request,new={}):</w:t>
      </w:r>
    </w:p>
    <w:p>
      <w:pPr>
        <w:spacing w:before="0" w:line="276" w:lineRule="exact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context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{}</w:t>
      </w:r>
    </w:p>
    <w:p>
      <w:pPr>
        <w:spacing w:before="57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id_r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request.user.id</w:t>
      </w:r>
    </w:p>
    <w:p>
      <w:pPr>
        <w:spacing w:before="55" w:line="290" w:lineRule="auto"/>
        <w:ind w:left="580" w:right="635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book_list = Book.objects.filter(userid=id_r)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 book_list:</w:t>
      </w:r>
    </w:p>
    <w:p>
      <w:pPr>
        <w:spacing w:before="0" w:line="290" w:lineRule="auto"/>
        <w:ind w:left="580" w:right="5181" w:firstLine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 render(request, 'myapp/booklist.html', locals())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>
      <w:pPr>
        <w:spacing w:before="0" w:line="273" w:lineRule="exact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context["error"]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"Sorry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buses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booked"</w:t>
      </w:r>
    </w:p>
    <w:p>
      <w:pPr>
        <w:spacing w:before="57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render(request,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'myapp/findbus.html',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context)</w:t>
      </w:r>
    </w:p>
    <w:p>
      <w:pPr>
        <w:pStyle w:val="8"/>
        <w:rPr>
          <w:rFonts w:ascii="Times New Roman"/>
          <w:sz w:val="26"/>
        </w:rPr>
      </w:pPr>
    </w:p>
    <w:p>
      <w:pPr>
        <w:pStyle w:val="8"/>
        <w:spacing w:before="10"/>
        <w:rPr>
          <w:rFonts w:ascii="Times New Roman"/>
          <w:sz w:val="36"/>
        </w:rPr>
      </w:pPr>
    </w:p>
    <w:p>
      <w:pPr>
        <w:spacing w:before="1" w:line="290" w:lineRule="auto"/>
        <w:ind w:left="580" w:right="8873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def signup(request):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context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{}</w:t>
      </w:r>
    </w:p>
    <w:p>
      <w:pPr>
        <w:spacing w:before="0" w:line="275" w:lineRule="exact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request.method 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'POST':</w:t>
      </w:r>
    </w:p>
    <w:p>
      <w:pPr>
        <w:spacing w:before="57" w:line="288" w:lineRule="auto"/>
        <w:ind w:left="820" w:right="612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name_r =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request.POST.get('name')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email_r = request.POST.get('email')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password_r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request.POST.get('password')</w:t>
      </w:r>
    </w:p>
    <w:p>
      <w:pPr>
        <w:spacing w:before="5" w:line="290" w:lineRule="auto"/>
        <w:ind w:left="820" w:right="424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user = User.objects.create_user(name_r, email_r, password_r, 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user:</w:t>
      </w:r>
    </w:p>
    <w:p>
      <w:pPr>
        <w:spacing w:before="0" w:line="273" w:lineRule="exact"/>
        <w:ind w:left="10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login(request,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user)</w:t>
      </w:r>
    </w:p>
    <w:p>
      <w:pPr>
        <w:spacing w:before="58" w:line="290" w:lineRule="auto"/>
        <w:ind w:left="820" w:right="6021" w:firstLine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 render(request, 'myapp/thank.html')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>
      <w:pPr>
        <w:spacing w:before="0" w:line="288" w:lineRule="auto"/>
        <w:ind w:left="1060" w:right="510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context["error"]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"Provide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valid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credentials"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render(request,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'myapp/signup.html',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context)</w:t>
      </w:r>
    </w:p>
    <w:p>
      <w:pPr>
        <w:spacing w:before="2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spacing w:before="57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render(request,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'myapp/signup.html',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context)</w:t>
      </w:r>
    </w:p>
    <w:p>
      <w:pPr>
        <w:pStyle w:val="8"/>
        <w:rPr>
          <w:rFonts w:ascii="Times New Roman"/>
          <w:sz w:val="26"/>
        </w:rPr>
      </w:pPr>
    </w:p>
    <w:p>
      <w:pPr>
        <w:pStyle w:val="8"/>
        <w:spacing w:before="10"/>
        <w:rPr>
          <w:rFonts w:ascii="Times New Roman"/>
          <w:sz w:val="36"/>
        </w:rPr>
      </w:pPr>
    </w:p>
    <w:p>
      <w:pPr>
        <w:spacing w:before="0" w:line="290" w:lineRule="auto"/>
        <w:ind w:left="580" w:right="8927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def signin(request):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context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{}</w:t>
      </w:r>
    </w:p>
    <w:p>
      <w:pPr>
        <w:spacing w:before="0" w:line="275" w:lineRule="exact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request.method 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'POST':</w:t>
      </w:r>
    </w:p>
    <w:p>
      <w:pPr>
        <w:spacing w:before="56" w:line="290" w:lineRule="auto"/>
        <w:ind w:left="820" w:right="612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name_r = request.POST.get('name')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password_r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request.POST.get('password')</w:t>
      </w:r>
    </w:p>
    <w:p>
      <w:pPr>
        <w:spacing w:before="0" w:line="290" w:lineRule="auto"/>
        <w:ind w:left="820" w:right="348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user = authenticate(request, username=name_r, password=password_r)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user:</w:t>
      </w:r>
    </w:p>
    <w:p>
      <w:pPr>
        <w:spacing w:before="0" w:line="273" w:lineRule="exact"/>
        <w:ind w:left="10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login(request,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user)</w:t>
      </w:r>
    </w:p>
    <w:p>
      <w:pPr>
        <w:spacing w:before="57" w:line="290" w:lineRule="auto"/>
        <w:ind w:left="1060" w:right="611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 username = request.session['username']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context["user"] 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name_r</w:t>
      </w:r>
    </w:p>
    <w:p>
      <w:pPr>
        <w:spacing w:before="0" w:line="275" w:lineRule="exact"/>
        <w:ind w:left="10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context["id"]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request.user.id</w:t>
      </w:r>
    </w:p>
    <w:p>
      <w:pPr>
        <w:spacing w:before="55" w:line="290" w:lineRule="auto"/>
        <w:ind w:left="1060" w:right="500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 render(request, 'myapp/success.html', context)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#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return HttpResponseRedirect('success')</w:t>
      </w:r>
    </w:p>
    <w:p>
      <w:pPr>
        <w:spacing w:before="0" w:line="276" w:lineRule="exact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spacing w:before="58" w:line="288" w:lineRule="auto"/>
        <w:ind w:left="1060" w:right="515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context["error"]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"Provide valid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credentials"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render(request,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'myapp/signin.html',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context)</w:t>
      </w:r>
    </w:p>
    <w:p>
      <w:pPr>
        <w:spacing w:before="2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spacing w:after="0"/>
        <w:jc w:val="left"/>
        <w:rPr>
          <w:rFonts w:ascii="Times New Roman"/>
          <w:sz w:val="24"/>
        </w:rPr>
        <w:sectPr>
          <w:pgSz w:w="11920" w:h="16850"/>
          <w:pgMar w:top="82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72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context["error"]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"You 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not logged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in"</w:t>
      </w:r>
    </w:p>
    <w:p>
      <w:pPr>
        <w:spacing w:before="56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render(request,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'myapp/signin.html',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context)</w:t>
      </w:r>
    </w:p>
    <w:p>
      <w:pPr>
        <w:pStyle w:val="8"/>
        <w:rPr>
          <w:rFonts w:ascii="Times New Roman"/>
          <w:sz w:val="26"/>
        </w:rPr>
      </w:pPr>
    </w:p>
    <w:p>
      <w:pPr>
        <w:pStyle w:val="8"/>
        <w:rPr>
          <w:rFonts w:ascii="Times New Roman"/>
          <w:sz w:val="37"/>
        </w:rPr>
      </w:pPr>
    </w:p>
    <w:p>
      <w:pPr>
        <w:spacing w:before="0" w:line="288" w:lineRule="auto"/>
        <w:ind w:left="580" w:right="8807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def signout(request):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context = {}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logout(request)</w:t>
      </w:r>
    </w:p>
    <w:p>
      <w:pPr>
        <w:spacing w:before="5" w:line="290" w:lineRule="auto"/>
        <w:ind w:left="580" w:right="563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context['error'] = "You have been logged out"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render(request,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'myapp/signin.html',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context)</w:t>
      </w:r>
    </w:p>
    <w:p>
      <w:pPr>
        <w:pStyle w:val="8"/>
        <w:rPr>
          <w:rFonts w:ascii="Times New Roman"/>
          <w:sz w:val="26"/>
        </w:rPr>
      </w:pPr>
    </w:p>
    <w:p>
      <w:pPr>
        <w:pStyle w:val="8"/>
        <w:spacing w:before="9"/>
        <w:rPr>
          <w:rFonts w:ascii="Times New Roman"/>
          <w:sz w:val="31"/>
        </w:rPr>
      </w:pPr>
    </w:p>
    <w:p>
      <w:pPr>
        <w:spacing w:before="0" w:line="290" w:lineRule="auto"/>
        <w:ind w:left="580" w:right="8794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def success(request):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context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{}</w:t>
      </w:r>
    </w:p>
    <w:p>
      <w:pPr>
        <w:spacing w:before="0" w:line="274" w:lineRule="exact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context['user']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request.user</w:t>
      </w:r>
    </w:p>
    <w:p>
      <w:pPr>
        <w:spacing w:before="58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render(request,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'myapp/success.html',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context)</w:t>
      </w:r>
    </w:p>
    <w:p>
      <w:pPr>
        <w:pStyle w:val="8"/>
        <w:rPr>
          <w:rFonts w:ascii="Times New Roman"/>
          <w:sz w:val="26"/>
        </w:rPr>
      </w:pPr>
    </w:p>
    <w:p>
      <w:pPr>
        <w:pStyle w:val="8"/>
        <w:spacing w:before="7"/>
        <w:rPr>
          <w:rFonts w:ascii="Times New Roman"/>
        </w:rPr>
      </w:pP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WSGI.PY:</w:t>
      </w:r>
    </w:p>
    <w:p>
      <w:pPr>
        <w:pStyle w:val="8"/>
        <w:rPr>
          <w:rFonts w:ascii="Times New Roman"/>
          <w:sz w:val="26"/>
        </w:rPr>
      </w:pPr>
    </w:p>
    <w:p>
      <w:pPr>
        <w:pStyle w:val="8"/>
        <w:spacing w:before="9"/>
        <w:rPr>
          <w:rFonts w:ascii="Times New Roman"/>
          <w:sz w:val="21"/>
        </w:rPr>
      </w:pPr>
    </w:p>
    <w:p>
      <w:pPr>
        <w:pStyle w:val="8"/>
        <w:ind w:left="119"/>
      </w:pPr>
      <w:r>
        <w:t>import</w:t>
      </w:r>
      <w:r>
        <w:rPr>
          <w:spacing w:val="-1"/>
        </w:rPr>
        <w:t xml:space="preserve"> </w:t>
      </w:r>
      <w:r>
        <w:t>os</w:t>
      </w:r>
    </w:p>
    <w:p>
      <w:pPr>
        <w:pStyle w:val="8"/>
      </w:pPr>
    </w:p>
    <w:p>
      <w:pPr>
        <w:pStyle w:val="8"/>
      </w:pPr>
    </w:p>
    <w:p>
      <w:pPr>
        <w:pStyle w:val="8"/>
        <w:spacing w:before="1"/>
        <w:rPr>
          <w:sz w:val="24"/>
        </w:rPr>
      </w:pPr>
    </w:p>
    <w:p>
      <w:pPr>
        <w:pStyle w:val="8"/>
        <w:ind w:left="119"/>
      </w:pPr>
      <w:r>
        <w:t>from</w:t>
      </w:r>
      <w:r>
        <w:rPr>
          <w:spacing w:val="-4"/>
        </w:rPr>
        <w:t xml:space="preserve"> </w:t>
      </w:r>
      <w:r>
        <w:t>django.core.wsgi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get_wsgi_application</w:t>
      </w:r>
    </w:p>
    <w:p>
      <w:pPr>
        <w:pStyle w:val="8"/>
      </w:pPr>
    </w:p>
    <w:p>
      <w:pPr>
        <w:pStyle w:val="8"/>
      </w:pPr>
    </w:p>
    <w:p>
      <w:pPr>
        <w:pStyle w:val="8"/>
        <w:spacing w:before="10"/>
        <w:rPr>
          <w:sz w:val="23"/>
        </w:rPr>
      </w:pPr>
    </w:p>
    <w:p>
      <w:pPr>
        <w:pStyle w:val="8"/>
        <w:spacing w:before="1" w:line="491" w:lineRule="auto"/>
        <w:ind w:left="119" w:right="3649"/>
      </w:pPr>
      <w:r>
        <w:rPr>
          <w:spacing w:val="-1"/>
        </w:rPr>
        <w:t>os.environ.setdefault('DJANGO_SETTINGS_MODULE',</w:t>
      </w:r>
      <w:r>
        <w:rPr>
          <w:spacing w:val="8"/>
        </w:rPr>
        <w:t xml:space="preserve"> </w:t>
      </w:r>
      <w:r>
        <w:t>'myproject.settings')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get_wsgi_application()</w:t>
      </w:r>
    </w:p>
    <w:p>
      <w:pPr>
        <w:spacing w:after="0" w:line="491" w:lineRule="auto"/>
        <w:sectPr>
          <w:pgSz w:w="11920" w:h="16850"/>
          <w:pgMar w:top="48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4"/>
        <w:spacing w:before="37" w:line="289" w:lineRule="exact"/>
        <w:rPr>
          <w:rFonts w:ascii="Calibri"/>
        </w:rPr>
      </w:pPr>
      <w:r>
        <w:rPr>
          <w:rFonts w:ascii="Calibri"/>
        </w:rPr>
        <w:t>Models.py</w:t>
      </w:r>
    </w:p>
    <w:p>
      <w:pPr>
        <w:spacing w:before="10" w:line="225" w:lineRule="auto"/>
        <w:ind w:left="340" w:right="7715" w:firstLine="0"/>
        <w:jc w:val="left"/>
        <w:rPr>
          <w:sz w:val="24"/>
        </w:rPr>
      </w:pPr>
      <w:r>
        <w:rPr>
          <w:sz w:val="24"/>
        </w:rPr>
        <w:t># Create your models here.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django.db</w:t>
      </w:r>
      <w:r>
        <w:rPr>
          <w:spacing w:val="-3"/>
          <w:sz w:val="24"/>
        </w:rPr>
        <w:t xml:space="preserve"> </w:t>
      </w:r>
      <w:r>
        <w:rPr>
          <w:sz w:val="24"/>
        </w:rPr>
        <w:t>import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</w:p>
    <w:p>
      <w:pPr>
        <w:pStyle w:val="8"/>
        <w:spacing w:before="2"/>
        <w:rPr>
          <w:sz w:val="23"/>
        </w:rPr>
      </w:pPr>
    </w:p>
    <w:p>
      <w:pPr>
        <w:spacing w:before="0" w:line="550" w:lineRule="atLeast"/>
        <w:ind w:left="340" w:right="8150" w:firstLine="0"/>
        <w:jc w:val="left"/>
        <w:rPr>
          <w:sz w:val="24"/>
        </w:rPr>
      </w:pPr>
      <w:r>
        <w:rPr>
          <w:sz w:val="24"/>
        </w:rPr>
        <w:t># Create your models here.</w:t>
      </w:r>
      <w:r>
        <w:rPr>
          <w:spacing w:val="-5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Bus(models.Model):</w:t>
      </w:r>
    </w:p>
    <w:p>
      <w:pPr>
        <w:spacing w:before="0" w:line="225" w:lineRule="auto"/>
        <w:ind w:left="558" w:right="5985" w:firstLine="0"/>
        <w:jc w:val="left"/>
        <w:rPr>
          <w:sz w:val="24"/>
        </w:rPr>
      </w:pPr>
      <w:r>
        <w:rPr>
          <w:sz w:val="24"/>
        </w:rPr>
        <w:t>bus_name = models.CharField(max_length=30)</w:t>
      </w:r>
      <w:r>
        <w:rPr>
          <w:spacing w:val="-52"/>
          <w:sz w:val="24"/>
        </w:rPr>
        <w:t xml:space="preserve"> </w:t>
      </w:r>
      <w:r>
        <w:rPr>
          <w:sz w:val="24"/>
        </w:rPr>
        <w:t>source = models.CharField(max_length=30)</w:t>
      </w:r>
      <w:r>
        <w:rPr>
          <w:spacing w:val="1"/>
          <w:sz w:val="24"/>
        </w:rPr>
        <w:t xml:space="preserve"> </w:t>
      </w:r>
      <w:r>
        <w:rPr>
          <w:sz w:val="24"/>
        </w:rPr>
        <w:t>dest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models.CharField(max_length=30)</w:t>
      </w:r>
    </w:p>
    <w:p>
      <w:pPr>
        <w:spacing w:before="0" w:line="225" w:lineRule="auto"/>
        <w:ind w:left="558" w:right="4553" w:firstLine="0"/>
        <w:jc w:val="left"/>
        <w:rPr>
          <w:sz w:val="24"/>
        </w:rPr>
      </w:pPr>
      <w:r>
        <w:rPr>
          <w:sz w:val="24"/>
        </w:rPr>
        <w:t>nos = models.DecimalField(decimal_places=0, max_digits=2)</w:t>
      </w:r>
      <w:r>
        <w:rPr>
          <w:spacing w:val="1"/>
          <w:sz w:val="24"/>
        </w:rPr>
        <w:t xml:space="preserve"> </w:t>
      </w:r>
      <w:r>
        <w:rPr>
          <w:sz w:val="24"/>
        </w:rPr>
        <w:t>rem = models.DecimalField(decimal_places=0, max_digits=2)</w:t>
      </w:r>
      <w:r>
        <w:rPr>
          <w:spacing w:val="1"/>
          <w:sz w:val="24"/>
        </w:rPr>
        <w:t xml:space="preserve"> </w:t>
      </w:r>
      <w:r>
        <w:rPr>
          <w:sz w:val="24"/>
        </w:rPr>
        <w:t>price = models.DecimalField(decimal_places=2, max_digits=6)</w:t>
      </w:r>
      <w:r>
        <w:rPr>
          <w:spacing w:val="-52"/>
          <w:sz w:val="24"/>
        </w:rPr>
        <w:t xml:space="preserve"> </w:t>
      </w:r>
      <w:r>
        <w:rPr>
          <w:sz w:val="24"/>
        </w:rPr>
        <w:t>date =</w:t>
      </w:r>
      <w:r>
        <w:rPr>
          <w:spacing w:val="-2"/>
          <w:sz w:val="24"/>
        </w:rPr>
        <w:t xml:space="preserve"> </w:t>
      </w:r>
      <w:r>
        <w:rPr>
          <w:sz w:val="24"/>
        </w:rPr>
        <w:t>models.DateField()</w:t>
      </w:r>
    </w:p>
    <w:p>
      <w:pPr>
        <w:spacing w:before="0" w:line="282" w:lineRule="exact"/>
        <w:ind w:left="558" w:right="0" w:firstLine="0"/>
        <w:jc w:val="left"/>
        <w:rPr>
          <w:sz w:val="24"/>
        </w:rPr>
      </w:pP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models.TimeField()</w:t>
      </w:r>
    </w:p>
    <w:p>
      <w:pPr>
        <w:pStyle w:val="8"/>
        <w:spacing w:before="4"/>
      </w:pPr>
    </w:p>
    <w:p>
      <w:pPr>
        <w:spacing w:before="1" w:line="225" w:lineRule="auto"/>
        <w:ind w:left="777" w:right="8279" w:hanging="219"/>
        <w:jc w:val="left"/>
        <w:rPr>
          <w:sz w:val="24"/>
        </w:rPr>
      </w:pPr>
      <w:r>
        <w:rPr>
          <w:spacing w:val="-1"/>
          <w:sz w:val="24"/>
        </w:rPr>
        <w:t>def</w:t>
      </w:r>
      <w:r>
        <w:rPr>
          <w:spacing w:val="52"/>
          <w:sz w:val="24"/>
          <w:u w:val="single"/>
        </w:rPr>
        <w:t xml:space="preserve">   </w:t>
      </w:r>
      <w:r>
        <w:rPr>
          <w:sz w:val="24"/>
        </w:rPr>
        <w:t>str</w:t>
      </w:r>
      <w:r>
        <w:rPr>
          <w:sz w:val="24"/>
          <w:u w:val="single"/>
        </w:rPr>
        <w:t xml:space="preserve">     </w:t>
      </w:r>
      <w:r>
        <w:rPr>
          <w:sz w:val="24"/>
        </w:rPr>
        <w:t>(self):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-10"/>
          <w:sz w:val="24"/>
        </w:rPr>
        <w:t xml:space="preserve"> </w:t>
      </w:r>
      <w:r>
        <w:rPr>
          <w:sz w:val="24"/>
        </w:rPr>
        <w:t>self.bus_name</w:t>
      </w:r>
    </w:p>
    <w:p>
      <w:pPr>
        <w:pStyle w:val="8"/>
        <w:rPr>
          <w:sz w:val="24"/>
        </w:rPr>
      </w:pPr>
    </w:p>
    <w:p>
      <w:pPr>
        <w:pStyle w:val="8"/>
        <w:spacing w:before="2"/>
        <w:rPr>
          <w:sz w:val="20"/>
        </w:rPr>
      </w:pPr>
    </w:p>
    <w:p>
      <w:pPr>
        <w:spacing w:before="0" w:line="284" w:lineRule="exact"/>
        <w:ind w:left="340" w:right="0" w:firstLine="0"/>
        <w:jc w:val="left"/>
        <w:rPr>
          <w:sz w:val="24"/>
        </w:rPr>
      </w:pP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User(models.Model):</w:t>
      </w:r>
    </w:p>
    <w:p>
      <w:pPr>
        <w:spacing w:before="5" w:line="225" w:lineRule="auto"/>
        <w:ind w:left="558" w:right="5987" w:firstLine="0"/>
        <w:jc w:val="left"/>
        <w:rPr>
          <w:sz w:val="24"/>
        </w:rPr>
      </w:pPr>
      <w:r>
        <w:rPr>
          <w:sz w:val="24"/>
        </w:rPr>
        <w:t>user_id = models.AutoField(primary_key=True)</w:t>
      </w:r>
      <w:r>
        <w:rPr>
          <w:spacing w:val="-52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models.EmailField()</w:t>
      </w:r>
    </w:p>
    <w:p>
      <w:pPr>
        <w:spacing w:before="2" w:line="225" w:lineRule="auto"/>
        <w:ind w:left="558" w:right="6021" w:firstLine="0"/>
        <w:jc w:val="left"/>
        <w:rPr>
          <w:sz w:val="24"/>
        </w:rPr>
      </w:pPr>
      <w:r>
        <w:rPr>
          <w:sz w:val="24"/>
        </w:rPr>
        <w:t>name = models.CharField(max_length=30)</w:t>
      </w:r>
      <w:r>
        <w:rPr>
          <w:spacing w:val="1"/>
          <w:sz w:val="24"/>
        </w:rPr>
        <w:t xml:space="preserve"> </w:t>
      </w:r>
      <w:r>
        <w:rPr>
          <w:sz w:val="24"/>
        </w:rPr>
        <w:t>password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models.CharField(max_length=30)</w:t>
      </w:r>
    </w:p>
    <w:p>
      <w:pPr>
        <w:pStyle w:val="8"/>
        <w:spacing w:before="8"/>
      </w:pPr>
    </w:p>
    <w:p>
      <w:pPr>
        <w:spacing w:before="1" w:line="225" w:lineRule="auto"/>
        <w:ind w:left="777" w:right="8757" w:hanging="219"/>
        <w:jc w:val="left"/>
        <w:rPr>
          <w:sz w:val="24"/>
        </w:rPr>
      </w:pPr>
      <w:r>
        <w:rPr>
          <w:spacing w:val="-1"/>
          <w:sz w:val="24"/>
        </w:rPr>
        <w:t>def</w:t>
      </w:r>
      <w:r>
        <w:rPr>
          <w:spacing w:val="52"/>
          <w:sz w:val="24"/>
          <w:u w:val="single"/>
        </w:rPr>
        <w:t xml:space="preserve">   </w:t>
      </w:r>
      <w:r>
        <w:rPr>
          <w:sz w:val="24"/>
        </w:rPr>
        <w:t>str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</w:rPr>
        <w:t>(self):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-7"/>
          <w:sz w:val="24"/>
        </w:rPr>
        <w:t xml:space="preserve"> </w:t>
      </w:r>
      <w:r>
        <w:rPr>
          <w:sz w:val="24"/>
        </w:rPr>
        <w:t>self.email</w:t>
      </w:r>
    </w:p>
    <w:p>
      <w:pPr>
        <w:pStyle w:val="8"/>
        <w:rPr>
          <w:sz w:val="24"/>
        </w:rPr>
      </w:pPr>
    </w:p>
    <w:p>
      <w:pPr>
        <w:pStyle w:val="8"/>
        <w:spacing w:before="3"/>
        <w:rPr>
          <w:sz w:val="21"/>
        </w:rPr>
      </w:pPr>
    </w:p>
    <w:p>
      <w:pPr>
        <w:spacing w:before="0" w:line="225" w:lineRule="auto"/>
        <w:ind w:left="558" w:right="8179" w:hanging="219"/>
        <w:jc w:val="left"/>
        <w:rPr>
          <w:sz w:val="24"/>
        </w:rPr>
      </w:pPr>
      <w:r>
        <w:rPr>
          <w:sz w:val="24"/>
        </w:rPr>
        <w:t>class Book(models.Model):</w:t>
      </w:r>
      <w:r>
        <w:rPr>
          <w:spacing w:val="-52"/>
          <w:sz w:val="24"/>
        </w:rPr>
        <w:t xml:space="preserve"> </w:t>
      </w:r>
      <w:r>
        <w:rPr>
          <w:sz w:val="24"/>
        </w:rPr>
        <w:t>BOOKED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'B'</w:t>
      </w:r>
      <w:r>
        <w:rPr>
          <w:spacing w:val="1"/>
          <w:sz w:val="24"/>
        </w:rPr>
        <w:t xml:space="preserve"> </w:t>
      </w:r>
      <w:r>
        <w:rPr>
          <w:sz w:val="24"/>
        </w:rPr>
        <w:t>CANCELLED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'C'</w:t>
      </w:r>
    </w:p>
    <w:p>
      <w:pPr>
        <w:pStyle w:val="8"/>
        <w:spacing w:before="8"/>
        <w:rPr>
          <w:sz w:val="21"/>
        </w:rPr>
      </w:pPr>
    </w:p>
    <w:p>
      <w:pPr>
        <w:spacing w:before="0" w:line="284" w:lineRule="exact"/>
        <w:ind w:left="558" w:right="0" w:firstLine="0"/>
        <w:jc w:val="left"/>
        <w:rPr>
          <w:sz w:val="24"/>
        </w:rPr>
      </w:pPr>
      <w:r>
        <w:rPr>
          <w:sz w:val="24"/>
        </w:rPr>
        <w:t>TICKET_STATUSES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((BOOKED,</w:t>
      </w:r>
      <w:r>
        <w:rPr>
          <w:spacing w:val="-5"/>
          <w:sz w:val="24"/>
        </w:rPr>
        <w:t xml:space="preserve"> </w:t>
      </w:r>
      <w:r>
        <w:rPr>
          <w:sz w:val="24"/>
        </w:rPr>
        <w:t>'Booked'),</w:t>
      </w:r>
    </w:p>
    <w:p>
      <w:pPr>
        <w:spacing w:before="5" w:line="225" w:lineRule="auto"/>
        <w:ind w:left="558" w:right="6972" w:firstLine="1032"/>
        <w:jc w:val="left"/>
        <w:rPr>
          <w:sz w:val="24"/>
        </w:rPr>
      </w:pPr>
      <w:r>
        <w:rPr>
          <w:sz w:val="24"/>
        </w:rPr>
        <w:t>(CANCELLED, 'Cancelled'),)</w:t>
      </w:r>
      <w:r>
        <w:rPr>
          <w:spacing w:val="-52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models.EmailField()</w:t>
      </w:r>
    </w:p>
    <w:p>
      <w:pPr>
        <w:spacing w:before="0" w:line="272" w:lineRule="exact"/>
        <w:ind w:left="558" w:right="0" w:firstLine="0"/>
        <w:jc w:val="left"/>
        <w:rPr>
          <w:sz w:val="24"/>
        </w:rPr>
      </w:pP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models.CharField(max_length=30)</w:t>
      </w:r>
    </w:p>
    <w:p>
      <w:pPr>
        <w:spacing w:before="6" w:line="225" w:lineRule="auto"/>
        <w:ind w:left="558" w:right="4489" w:firstLine="0"/>
        <w:jc w:val="left"/>
        <w:rPr>
          <w:sz w:val="24"/>
        </w:rPr>
      </w:pPr>
      <w:r>
        <w:rPr>
          <w:sz w:val="24"/>
        </w:rPr>
        <w:t>userid =models.DecimalField(decimal_places=0, max_digits=2)</w:t>
      </w:r>
      <w:r>
        <w:rPr>
          <w:spacing w:val="-52"/>
          <w:sz w:val="24"/>
        </w:rPr>
        <w:t xml:space="preserve"> </w:t>
      </w:r>
      <w:r>
        <w:rPr>
          <w:sz w:val="24"/>
        </w:rPr>
        <w:t>busid=models.DecimalField(decimal_places=0, max_digits=2)</w:t>
      </w:r>
      <w:r>
        <w:rPr>
          <w:spacing w:val="1"/>
          <w:sz w:val="24"/>
        </w:rPr>
        <w:t xml:space="preserve"> </w:t>
      </w:r>
      <w:r>
        <w:rPr>
          <w:sz w:val="24"/>
        </w:rPr>
        <w:t>bus_name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models.CharField(max_length=30)</w:t>
      </w:r>
    </w:p>
    <w:p>
      <w:pPr>
        <w:spacing w:before="2" w:line="225" w:lineRule="auto"/>
        <w:ind w:left="558" w:right="6352" w:firstLine="0"/>
        <w:jc w:val="left"/>
        <w:rPr>
          <w:sz w:val="24"/>
        </w:rPr>
      </w:pPr>
      <w:r>
        <w:rPr>
          <w:sz w:val="24"/>
        </w:rPr>
        <w:t>source = models.CharField(max_length=30)</w:t>
      </w:r>
      <w:r>
        <w:rPr>
          <w:spacing w:val="-52"/>
          <w:sz w:val="24"/>
        </w:rPr>
        <w:t xml:space="preserve"> </w:t>
      </w:r>
      <w:r>
        <w:rPr>
          <w:sz w:val="24"/>
        </w:rPr>
        <w:t>dest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models.CharField(max_length=30)</w:t>
      </w:r>
    </w:p>
    <w:p>
      <w:pPr>
        <w:spacing w:before="1" w:line="225" w:lineRule="auto"/>
        <w:ind w:left="558" w:right="4553" w:firstLine="0"/>
        <w:jc w:val="left"/>
        <w:rPr>
          <w:sz w:val="24"/>
        </w:rPr>
      </w:pPr>
      <w:r>
        <w:rPr>
          <w:sz w:val="24"/>
        </w:rPr>
        <w:t>nos = models.DecimalField(decimal_places=0, max_digits=2)</w:t>
      </w:r>
      <w:r>
        <w:rPr>
          <w:spacing w:val="1"/>
          <w:sz w:val="24"/>
        </w:rPr>
        <w:t xml:space="preserve"> </w:t>
      </w:r>
      <w:r>
        <w:rPr>
          <w:sz w:val="24"/>
        </w:rPr>
        <w:t>price = models.DecimalField(decimal_places=2, max_digits=6)</w:t>
      </w:r>
      <w:r>
        <w:rPr>
          <w:spacing w:val="-52"/>
          <w:sz w:val="24"/>
        </w:rPr>
        <w:t xml:space="preserve"> </w:t>
      </w:r>
      <w:r>
        <w:rPr>
          <w:sz w:val="24"/>
        </w:rPr>
        <w:t>date =</w:t>
      </w:r>
      <w:r>
        <w:rPr>
          <w:spacing w:val="-2"/>
          <w:sz w:val="24"/>
        </w:rPr>
        <w:t xml:space="preserve"> </w:t>
      </w:r>
      <w:r>
        <w:rPr>
          <w:sz w:val="24"/>
        </w:rPr>
        <w:t>models.DateField()</w:t>
      </w:r>
    </w:p>
    <w:p>
      <w:pPr>
        <w:spacing w:before="0" w:line="273" w:lineRule="exact"/>
        <w:ind w:left="558" w:right="0" w:firstLine="0"/>
        <w:jc w:val="left"/>
        <w:rPr>
          <w:sz w:val="24"/>
        </w:rPr>
      </w:pP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models.TimeField()</w:t>
      </w:r>
    </w:p>
    <w:p>
      <w:pPr>
        <w:spacing w:before="0" w:line="284" w:lineRule="exact"/>
        <w:ind w:left="558" w:right="0" w:firstLine="0"/>
        <w:jc w:val="left"/>
        <w:rPr>
          <w:sz w:val="24"/>
        </w:rPr>
      </w:pPr>
      <w:r>
        <w:rPr>
          <w:sz w:val="24"/>
        </w:rPr>
        <w:t>status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models.CharField(choices=TICKET_STATUSES,</w:t>
      </w:r>
      <w:r>
        <w:rPr>
          <w:spacing w:val="-9"/>
          <w:sz w:val="24"/>
        </w:rPr>
        <w:t xml:space="preserve"> </w:t>
      </w:r>
      <w:r>
        <w:rPr>
          <w:sz w:val="24"/>
        </w:rPr>
        <w:t>default=BOOKED,</w:t>
      </w:r>
      <w:r>
        <w:rPr>
          <w:spacing w:val="-9"/>
          <w:sz w:val="24"/>
        </w:rPr>
        <w:t xml:space="preserve"> </w:t>
      </w:r>
      <w:r>
        <w:rPr>
          <w:sz w:val="24"/>
        </w:rPr>
        <w:t>max_length=2)</w:t>
      </w:r>
    </w:p>
    <w:p>
      <w:pPr>
        <w:pStyle w:val="8"/>
        <w:spacing w:before="7"/>
        <w:rPr>
          <w:sz w:val="21"/>
        </w:rPr>
      </w:pPr>
    </w:p>
    <w:p>
      <w:pPr>
        <w:spacing w:before="0" w:line="235" w:lineRule="auto"/>
        <w:ind w:left="777" w:right="8757" w:hanging="219"/>
        <w:jc w:val="left"/>
        <w:rPr>
          <w:sz w:val="24"/>
        </w:rPr>
      </w:pPr>
      <w:r>
        <w:rPr>
          <w:spacing w:val="-1"/>
          <w:sz w:val="24"/>
        </w:rPr>
        <w:t>def</w:t>
      </w:r>
      <w:r>
        <w:rPr>
          <w:spacing w:val="52"/>
          <w:sz w:val="24"/>
          <w:u w:val="single"/>
        </w:rPr>
        <w:t xml:space="preserve">   </w:t>
      </w:r>
      <w:r>
        <w:rPr>
          <w:sz w:val="24"/>
        </w:rPr>
        <w:t>str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</w:rPr>
        <w:t>(self):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-7"/>
          <w:sz w:val="24"/>
        </w:rPr>
        <w:t xml:space="preserve"> </w:t>
      </w:r>
      <w:r>
        <w:rPr>
          <w:sz w:val="24"/>
        </w:rPr>
        <w:t>self.email</w:t>
      </w:r>
    </w:p>
    <w:p>
      <w:pPr>
        <w:pStyle w:val="4"/>
        <w:spacing w:before="5"/>
        <w:rPr>
          <w:rFonts w:ascii="Calibri"/>
        </w:rPr>
      </w:pPr>
      <w:r>
        <w:rPr>
          <w:rFonts w:ascii="Calibri"/>
        </w:rPr>
        <w:t>Admin.py</w:t>
      </w:r>
    </w:p>
    <w:p>
      <w:pPr>
        <w:pStyle w:val="8"/>
        <w:rPr>
          <w:b/>
        </w:rPr>
      </w:pPr>
    </w:p>
    <w:p>
      <w:pPr>
        <w:pStyle w:val="8"/>
        <w:ind w:left="119"/>
      </w:pPr>
      <w:r>
        <w:t>from</w:t>
      </w:r>
      <w:r>
        <w:rPr>
          <w:spacing w:val="-4"/>
        </w:rPr>
        <w:t xml:space="preserve"> </w:t>
      </w:r>
      <w:r>
        <w:t>django.contrib</w:t>
      </w:r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admin</w:t>
      </w:r>
    </w:p>
    <w:p>
      <w:pPr>
        <w:spacing w:after="0"/>
        <w:sectPr>
          <w:pgSz w:w="11920" w:h="16850"/>
          <w:pgMar w:top="90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8"/>
        <w:spacing w:before="38"/>
        <w:ind w:left="119"/>
      </w:pPr>
      <w:r>
        <w:t>from</w:t>
      </w:r>
      <w:r>
        <w:rPr>
          <w:spacing w:val="-3"/>
        </w:rPr>
        <w:t xml:space="preserve"> </w:t>
      </w:r>
      <w:r>
        <w:t>.models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Bus,</w:t>
      </w:r>
      <w:r>
        <w:rPr>
          <w:spacing w:val="-2"/>
        </w:rPr>
        <w:t xml:space="preserve"> </w:t>
      </w:r>
      <w:r>
        <w:t>User, Book</w:t>
      </w:r>
    </w:p>
    <w:p>
      <w:pPr>
        <w:pStyle w:val="8"/>
        <w:spacing w:before="1"/>
      </w:pPr>
    </w:p>
    <w:p>
      <w:pPr>
        <w:pStyle w:val="8"/>
        <w:ind w:left="119"/>
      </w:pPr>
      <w:r>
        <w:t>#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here.</w:t>
      </w:r>
    </w:p>
    <w:p>
      <w:pPr>
        <w:pStyle w:val="8"/>
        <w:spacing w:before="10"/>
        <w:rPr>
          <w:sz w:val="21"/>
        </w:rPr>
      </w:pPr>
    </w:p>
    <w:p>
      <w:pPr>
        <w:pStyle w:val="8"/>
        <w:ind w:left="119" w:right="8756"/>
      </w:pPr>
      <w:r>
        <w:t>admin.site.register(Bus)</w:t>
      </w:r>
      <w:r>
        <w:rPr>
          <w:spacing w:val="1"/>
        </w:rPr>
        <w:t xml:space="preserve"> </w:t>
      </w:r>
      <w:r>
        <w:t>admin.site.register(User)</w:t>
      </w:r>
      <w:r>
        <w:rPr>
          <w:spacing w:val="1"/>
        </w:rPr>
        <w:t xml:space="preserve"> </w:t>
      </w:r>
      <w:r>
        <w:t>admin.site.register(Book)</w:t>
      </w:r>
    </w:p>
    <w:p>
      <w:pPr>
        <w:pStyle w:val="8"/>
      </w:pPr>
    </w:p>
    <w:p>
      <w:pPr>
        <w:pStyle w:val="8"/>
        <w:spacing w:before="1"/>
      </w:pPr>
    </w:p>
    <w:p>
      <w:pPr>
        <w:pStyle w:val="5"/>
        <w:spacing w:before="1"/>
      </w:pPr>
      <w:r>
        <w:t>form.py</w:t>
      </w:r>
    </w:p>
    <w:p>
      <w:pPr>
        <w:pStyle w:val="8"/>
        <w:rPr>
          <w:b/>
        </w:rPr>
      </w:pPr>
    </w:p>
    <w:p>
      <w:pPr>
        <w:pStyle w:val="8"/>
        <w:ind w:left="119"/>
      </w:pPr>
      <w:r>
        <w:t>from</w:t>
      </w:r>
      <w:r>
        <w:rPr>
          <w:spacing w:val="-5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forms</w:t>
      </w:r>
    </w:p>
    <w:p>
      <w:pPr>
        <w:pStyle w:val="8"/>
        <w:ind w:left="320" w:right="7991" w:hanging="202"/>
      </w:pPr>
      <w:r>
        <w:t>from django.contrib.auth import (</w:t>
      </w:r>
      <w:r>
        <w:rPr>
          <w:spacing w:val="-47"/>
        </w:rPr>
        <w:t xml:space="preserve"> </w:t>
      </w:r>
      <w:r>
        <w:t>authenticate,</w:t>
      </w:r>
    </w:p>
    <w:p>
      <w:pPr>
        <w:pStyle w:val="8"/>
        <w:spacing w:line="267" w:lineRule="exact"/>
        <w:ind w:left="320"/>
      </w:pPr>
      <w:r>
        <w:t>get_user_model</w:t>
      </w:r>
    </w:p>
    <w:p>
      <w:pPr>
        <w:pStyle w:val="8"/>
        <w:spacing w:before="1"/>
      </w:pPr>
    </w:p>
    <w:p>
      <w:pPr>
        <w:pStyle w:val="8"/>
        <w:ind w:left="119"/>
      </w:pPr>
      <w:r>
        <w:rPr>
          <w:w w:val="100"/>
        </w:rPr>
        <w:t>)</w:t>
      </w:r>
    </w:p>
    <w:p>
      <w:pPr>
        <w:pStyle w:val="8"/>
        <w:spacing w:before="1"/>
      </w:pPr>
    </w:p>
    <w:p>
      <w:pPr>
        <w:pStyle w:val="8"/>
        <w:ind w:left="119"/>
      </w:pPr>
      <w:r>
        <w:t>User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get_user_model()</w:t>
      </w:r>
    </w:p>
    <w:p>
      <w:pPr>
        <w:pStyle w:val="8"/>
      </w:pPr>
    </w:p>
    <w:p>
      <w:pPr>
        <w:pStyle w:val="8"/>
        <w:spacing w:before="1"/>
      </w:pPr>
    </w:p>
    <w:p>
      <w:pPr>
        <w:pStyle w:val="8"/>
        <w:ind w:left="320" w:right="7951" w:hanging="202"/>
      </w:pPr>
      <w:r>
        <w:t>class UserLoginForm(forms.Form):</w:t>
      </w:r>
      <w:r>
        <w:rPr>
          <w:spacing w:val="-47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forms.CharField()</w:t>
      </w:r>
    </w:p>
    <w:p>
      <w:pPr>
        <w:pStyle w:val="8"/>
        <w:ind w:left="320"/>
      </w:pPr>
      <w:r>
        <w:t>password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forms.CharField(widget=forms.PasswordInput)</w:t>
      </w:r>
    </w:p>
    <w:p>
      <w:pPr>
        <w:pStyle w:val="8"/>
        <w:spacing w:before="10"/>
        <w:rPr>
          <w:sz w:val="21"/>
        </w:rPr>
      </w:pPr>
    </w:p>
    <w:p>
      <w:pPr>
        <w:pStyle w:val="8"/>
        <w:ind w:left="320"/>
      </w:pPr>
      <w:r>
        <w:t>def</w:t>
      </w:r>
      <w:r>
        <w:rPr>
          <w:spacing w:val="-5"/>
        </w:rPr>
        <w:t xml:space="preserve"> </w:t>
      </w:r>
      <w:r>
        <w:t>clean(self,</w:t>
      </w:r>
      <w:r>
        <w:rPr>
          <w:spacing w:val="-4"/>
        </w:rPr>
        <w:t xml:space="preserve"> </w:t>
      </w:r>
      <w:r>
        <w:t>*args,</w:t>
      </w:r>
      <w:r>
        <w:rPr>
          <w:spacing w:val="-2"/>
        </w:rPr>
        <w:t xml:space="preserve"> </w:t>
      </w:r>
      <w:r>
        <w:t>**kwargs):</w:t>
      </w:r>
    </w:p>
    <w:p>
      <w:pPr>
        <w:pStyle w:val="8"/>
        <w:spacing w:before="1"/>
        <w:ind w:left="520" w:right="6472"/>
      </w:pPr>
      <w:r>
        <w:t>username = self.cleaned_data.get('username')</w:t>
      </w:r>
      <w:r>
        <w:rPr>
          <w:spacing w:val="-47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self.cleaned_data.get('password')</w:t>
      </w:r>
    </w:p>
    <w:p>
      <w:pPr>
        <w:pStyle w:val="8"/>
        <w:spacing w:before="1"/>
      </w:pPr>
    </w:p>
    <w:p>
      <w:pPr>
        <w:pStyle w:val="8"/>
        <w:ind w:left="520"/>
      </w:pPr>
      <w:r>
        <w:t>if</w:t>
      </w:r>
      <w:r>
        <w:rPr>
          <w:spacing w:val="-2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password:</w:t>
      </w:r>
    </w:p>
    <w:p>
      <w:pPr>
        <w:pStyle w:val="8"/>
        <w:ind w:left="719" w:right="4720"/>
      </w:pPr>
      <w:r>
        <w:t>user = authenticate(username=username, password=password)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user:</w:t>
      </w:r>
    </w:p>
    <w:p>
      <w:pPr>
        <w:pStyle w:val="8"/>
        <w:spacing w:before="1"/>
        <w:ind w:left="719" w:right="5481" w:firstLine="199"/>
      </w:pPr>
      <w:r>
        <w:t>raise forms.ValidationError('This user does not exist')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user.check_password(password):</w:t>
      </w:r>
    </w:p>
    <w:p>
      <w:pPr>
        <w:pStyle w:val="8"/>
        <w:ind w:left="719" w:right="5857" w:firstLine="199"/>
      </w:pPr>
      <w:r>
        <w:t>raise forms.ValidationError('Incorrect password')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user.is_active:</w:t>
      </w:r>
    </w:p>
    <w:p>
      <w:pPr>
        <w:pStyle w:val="8"/>
        <w:ind w:left="520" w:right="5305" w:firstLine="398"/>
      </w:pPr>
      <w:r>
        <w:t>raise forms.ValidationError('This user is not active')</w:t>
      </w:r>
      <w:r>
        <w:rPr>
          <w:spacing w:val="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super(UserLoginForm,</w:t>
      </w:r>
      <w:r>
        <w:rPr>
          <w:spacing w:val="-6"/>
        </w:rPr>
        <w:t xml:space="preserve"> </w:t>
      </w:r>
      <w:r>
        <w:t>self).clean(*args,</w:t>
      </w:r>
      <w:r>
        <w:rPr>
          <w:spacing w:val="-6"/>
        </w:rPr>
        <w:t xml:space="preserve"> </w:t>
      </w:r>
      <w:r>
        <w:t>**kwargs)</w:t>
      </w:r>
    </w:p>
    <w:p>
      <w:pPr>
        <w:pStyle w:val="8"/>
      </w:pPr>
    </w:p>
    <w:p>
      <w:pPr>
        <w:pStyle w:val="8"/>
        <w:spacing w:before="11"/>
        <w:rPr>
          <w:sz w:val="21"/>
        </w:rPr>
      </w:pPr>
    </w:p>
    <w:p>
      <w:pPr>
        <w:pStyle w:val="8"/>
        <w:ind w:left="320" w:right="6620" w:hanging="202"/>
      </w:pPr>
      <w:r>
        <w:t>class</w:t>
      </w:r>
      <w:r>
        <w:rPr>
          <w:spacing w:val="49"/>
        </w:rPr>
        <w:t xml:space="preserve"> </w:t>
      </w:r>
      <w:r>
        <w:t>UserRegisterForm(forms.ModelForm):</w:t>
      </w:r>
      <w:r>
        <w:rPr>
          <w:spacing w:val="1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forms.EmailField(label='Email</w:t>
      </w:r>
      <w:r>
        <w:rPr>
          <w:spacing w:val="-5"/>
        </w:rPr>
        <w:t xml:space="preserve"> </w:t>
      </w:r>
      <w:r>
        <w:t>address')</w:t>
      </w:r>
    </w:p>
    <w:p>
      <w:pPr>
        <w:pStyle w:val="8"/>
        <w:spacing w:before="1"/>
        <w:ind w:left="320"/>
      </w:pPr>
      <w:r>
        <w:t>email2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forms.EmailField(label='Confirm</w:t>
      </w:r>
      <w:r>
        <w:rPr>
          <w:spacing w:val="-3"/>
        </w:rPr>
        <w:t xml:space="preserve"> </w:t>
      </w:r>
      <w:r>
        <w:t>Email')</w:t>
      </w:r>
    </w:p>
    <w:p>
      <w:pPr>
        <w:pStyle w:val="8"/>
        <w:spacing w:before="1"/>
        <w:ind w:left="320"/>
      </w:pPr>
      <w:r>
        <w:t>password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forms.CharField(widget=forms.PasswordInput)</w:t>
      </w:r>
    </w:p>
    <w:p>
      <w:pPr>
        <w:pStyle w:val="8"/>
        <w:spacing w:before="10"/>
        <w:rPr>
          <w:sz w:val="21"/>
        </w:rPr>
      </w:pPr>
    </w:p>
    <w:p>
      <w:pPr>
        <w:pStyle w:val="8"/>
        <w:ind w:left="517" w:right="9433" w:hanging="197"/>
      </w:pPr>
      <w:r>
        <w:t>class Meta:</w:t>
      </w:r>
      <w:r>
        <w:rPr>
          <w:spacing w:val="1"/>
        </w:rPr>
        <w:t xml:space="preserve"> </w:t>
      </w:r>
      <w:r>
        <w:t>model = User</w:t>
      </w:r>
      <w:r>
        <w:rPr>
          <w:spacing w:val="-47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</w:t>
      </w:r>
    </w:p>
    <w:p>
      <w:pPr>
        <w:pStyle w:val="8"/>
        <w:spacing w:before="1"/>
        <w:ind w:left="719" w:right="9375"/>
      </w:pPr>
      <w:r>
        <w:t>'username',</w:t>
      </w:r>
      <w:r>
        <w:rPr>
          <w:spacing w:val="-47"/>
        </w:rPr>
        <w:t xml:space="preserve"> </w:t>
      </w:r>
      <w:r>
        <w:t>'email',</w:t>
      </w:r>
    </w:p>
    <w:p>
      <w:pPr>
        <w:pStyle w:val="8"/>
        <w:ind w:left="719" w:right="9465"/>
      </w:pPr>
      <w:r>
        <w:t>'email2',</w:t>
      </w:r>
      <w:r>
        <w:rPr>
          <w:spacing w:val="1"/>
        </w:rPr>
        <w:t xml:space="preserve"> </w:t>
      </w:r>
      <w:r>
        <w:t>'password'</w:t>
      </w:r>
    </w:p>
    <w:p>
      <w:pPr>
        <w:pStyle w:val="8"/>
        <w:spacing w:before="1"/>
        <w:ind w:left="520"/>
      </w:pPr>
      <w:r>
        <w:rPr>
          <w:w w:val="100"/>
        </w:rPr>
        <w:t>]</w:t>
      </w:r>
    </w:p>
    <w:p>
      <w:pPr>
        <w:pStyle w:val="8"/>
        <w:spacing w:before="10"/>
        <w:rPr>
          <w:sz w:val="21"/>
        </w:rPr>
      </w:pPr>
    </w:p>
    <w:p>
      <w:pPr>
        <w:pStyle w:val="8"/>
        <w:ind w:left="320"/>
      </w:pPr>
      <w:r>
        <w:t>def</w:t>
      </w:r>
      <w:r>
        <w:rPr>
          <w:spacing w:val="-5"/>
        </w:rPr>
        <w:t xml:space="preserve"> </w:t>
      </w:r>
      <w:r>
        <w:t>clean(self,</w:t>
      </w:r>
      <w:r>
        <w:rPr>
          <w:spacing w:val="-4"/>
        </w:rPr>
        <w:t xml:space="preserve"> </w:t>
      </w:r>
      <w:r>
        <w:t>*args,</w:t>
      </w:r>
      <w:r>
        <w:rPr>
          <w:spacing w:val="-2"/>
        </w:rPr>
        <w:t xml:space="preserve"> </w:t>
      </w:r>
      <w:r>
        <w:t>**kwargs):</w:t>
      </w:r>
    </w:p>
    <w:p>
      <w:pPr>
        <w:pStyle w:val="8"/>
        <w:spacing w:before="1"/>
        <w:ind w:left="517" w:right="7057"/>
      </w:pPr>
      <w:r>
        <w:t>email = self.cleaned_data.get('email')</w:t>
      </w:r>
      <w:r>
        <w:rPr>
          <w:spacing w:val="1"/>
        </w:rPr>
        <w:t xml:space="preserve"> </w:t>
      </w:r>
      <w:r>
        <w:t>email2 = self.cleaned_data.get('email2')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email2:</w:t>
      </w:r>
    </w:p>
    <w:p>
      <w:pPr>
        <w:spacing w:after="0"/>
        <w:sectPr>
          <w:pgSz w:w="11920" w:h="16850"/>
          <w:pgMar w:top="56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8"/>
        <w:spacing w:before="38"/>
        <w:ind w:left="517" w:right="6005" w:firstLine="202"/>
      </w:pPr>
      <w:r>
        <w:t>raise forms.ValidationError("Emails must match")</w:t>
      </w:r>
      <w:r>
        <w:rPr>
          <w:spacing w:val="-47"/>
        </w:rPr>
        <w:t xml:space="preserve"> </w:t>
      </w:r>
      <w:r>
        <w:t>email_qs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User.objects.filter(email=email)</w:t>
      </w:r>
    </w:p>
    <w:p>
      <w:pPr>
        <w:pStyle w:val="8"/>
        <w:spacing w:before="1"/>
        <w:ind w:left="520"/>
      </w:pPr>
      <w:r>
        <w:t>if</w:t>
      </w:r>
      <w:r>
        <w:rPr>
          <w:spacing w:val="-8"/>
        </w:rPr>
        <w:t xml:space="preserve"> </w:t>
      </w:r>
      <w:r>
        <w:t>email_qs.exists():</w:t>
      </w:r>
    </w:p>
    <w:p>
      <w:pPr>
        <w:pStyle w:val="8"/>
        <w:spacing w:line="267" w:lineRule="exact"/>
        <w:ind w:left="719"/>
      </w:pPr>
      <w:r>
        <w:t>raise</w:t>
      </w:r>
      <w:r>
        <w:rPr>
          <w:spacing w:val="-6"/>
        </w:rPr>
        <w:t xml:space="preserve"> </w:t>
      </w:r>
      <w:r>
        <w:t>forms.ValidationError(</w:t>
      </w:r>
    </w:p>
    <w:p>
      <w:pPr>
        <w:pStyle w:val="8"/>
        <w:spacing w:line="267" w:lineRule="exact"/>
        <w:ind w:left="916"/>
      </w:pPr>
      <w:r>
        <w:t>"This</w:t>
      </w:r>
      <w:r>
        <w:rPr>
          <w:spacing w:val="-3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registered")</w:t>
      </w:r>
    </w:p>
    <w:p>
      <w:pPr>
        <w:pStyle w:val="8"/>
        <w:spacing w:before="1"/>
        <w:ind w:left="520"/>
      </w:pPr>
      <w:r>
        <w:t>return</w:t>
      </w:r>
      <w:r>
        <w:rPr>
          <w:spacing w:val="-5"/>
        </w:rPr>
        <w:t xml:space="preserve"> </w:t>
      </w:r>
      <w:r>
        <w:t>super(UserRegisterForm,</w:t>
      </w:r>
      <w:r>
        <w:rPr>
          <w:spacing w:val="-6"/>
        </w:rPr>
        <w:t xml:space="preserve"> </w:t>
      </w:r>
      <w:r>
        <w:t>self).clean(*args,</w:t>
      </w:r>
      <w:r>
        <w:rPr>
          <w:spacing w:val="-6"/>
        </w:rPr>
        <w:t xml:space="preserve"> </w:t>
      </w:r>
      <w:r>
        <w:t>**kwargs)</w:t>
      </w:r>
    </w:p>
    <w:p>
      <w:pPr>
        <w:pStyle w:val="8"/>
      </w:pPr>
    </w:p>
    <w:p>
      <w:pPr>
        <w:pStyle w:val="8"/>
        <w:ind w:left="169"/>
      </w:pPr>
      <w:r>
        <w:t>Views.py</w:t>
      </w:r>
    </w:p>
    <w:p>
      <w:pPr>
        <w:pStyle w:val="8"/>
        <w:ind w:left="169" w:right="7673"/>
      </w:pPr>
      <w:r>
        <w:t>from django.shortcuts import render</w:t>
      </w:r>
      <w:r>
        <w:rPr>
          <w:spacing w:val="-47"/>
        </w:rPr>
        <w:t xml:space="preserve"> </w:t>
      </w:r>
      <w:r>
        <w:t>from decimal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Decimal</w:t>
      </w:r>
    </w:p>
    <w:p>
      <w:pPr>
        <w:pStyle w:val="8"/>
        <w:spacing w:before="1"/>
      </w:pPr>
    </w:p>
    <w:p>
      <w:pPr>
        <w:pStyle w:val="8"/>
        <w:ind w:left="169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views</w:t>
      </w:r>
      <w:r>
        <w:rPr>
          <w:spacing w:val="-4"/>
        </w:rPr>
        <w:t xml:space="preserve"> </w:t>
      </w:r>
      <w:r>
        <w:t>here.</w:t>
      </w:r>
    </w:p>
    <w:p>
      <w:pPr>
        <w:pStyle w:val="8"/>
        <w:ind w:left="169"/>
      </w:pPr>
      <w:r>
        <w:t>from</w:t>
      </w:r>
      <w:r>
        <w:rPr>
          <w:spacing w:val="-3"/>
        </w:rPr>
        <w:t xml:space="preserve"> </w:t>
      </w:r>
      <w:r>
        <w:t>django.shortcuts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render,</w:t>
      </w:r>
      <w:r>
        <w:rPr>
          <w:spacing w:val="-3"/>
        </w:rPr>
        <w:t xml:space="preserve"> </w:t>
      </w:r>
      <w:r>
        <w:t>redirect</w:t>
      </w:r>
    </w:p>
    <w:p>
      <w:pPr>
        <w:pStyle w:val="8"/>
        <w:spacing w:before="3" w:line="237" w:lineRule="auto"/>
        <w:ind w:left="169" w:right="5367"/>
      </w:pPr>
      <w:r>
        <w:t>from django.http import HttpResponse, HttpResponseRedirect</w:t>
      </w:r>
      <w:r>
        <w:rPr>
          <w:spacing w:val="-47"/>
        </w:rPr>
        <w:t xml:space="preserve"> </w:t>
      </w:r>
      <w:r>
        <w:t>from .models import</w:t>
      </w:r>
      <w:r>
        <w:rPr>
          <w:spacing w:val="-2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Bus, Book</w:t>
      </w:r>
    </w:p>
    <w:p>
      <w:pPr>
        <w:pStyle w:val="8"/>
        <w:spacing w:before="1"/>
        <w:ind w:left="169" w:right="5645"/>
      </w:pPr>
      <w:r>
        <w:t>from django.contrib.auth import authenticate, login, logout</w:t>
      </w:r>
      <w:r>
        <w:rPr>
          <w:spacing w:val="-47"/>
        </w:rPr>
        <w:t xml:space="preserve"> </w:t>
      </w:r>
      <w:r>
        <w:t>from django.contrib.auth.models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User</w:t>
      </w:r>
    </w:p>
    <w:p>
      <w:pPr>
        <w:pStyle w:val="8"/>
        <w:spacing w:before="1"/>
        <w:ind w:left="169" w:right="5677"/>
      </w:pPr>
      <w:r>
        <w:t>from</w:t>
      </w:r>
      <w:r>
        <w:rPr>
          <w:spacing w:val="9"/>
        </w:rPr>
        <w:t xml:space="preserve"> </w:t>
      </w:r>
      <w:r>
        <w:t>.forms</w:t>
      </w:r>
      <w:r>
        <w:rPr>
          <w:spacing w:val="8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UserLoginForm,</w:t>
      </w:r>
      <w:r>
        <w:rPr>
          <w:spacing w:val="6"/>
        </w:rPr>
        <w:t xml:space="preserve"> </w:t>
      </w:r>
      <w:r>
        <w:t>UserRegisterForm</w:t>
      </w:r>
      <w:r>
        <w:rPr>
          <w:spacing w:val="1"/>
        </w:rPr>
        <w:t xml:space="preserve"> </w:t>
      </w:r>
      <w:r>
        <w:t>from django.contrib.auth.decorators import login_required</w:t>
      </w:r>
      <w:r>
        <w:rPr>
          <w:spacing w:val="-47"/>
        </w:rPr>
        <w:t xml:space="preserve"> </w:t>
      </w:r>
      <w:r>
        <w:t>from decimal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Decimal</w:t>
      </w:r>
    </w:p>
    <w:p>
      <w:pPr>
        <w:pStyle w:val="8"/>
      </w:pPr>
    </w:p>
    <w:p>
      <w:pPr>
        <w:pStyle w:val="8"/>
        <w:spacing w:before="1"/>
      </w:pPr>
    </w:p>
    <w:p>
      <w:pPr>
        <w:pStyle w:val="8"/>
        <w:ind w:left="119"/>
      </w:pPr>
      <w:r>
        <w:t>def</w:t>
      </w:r>
      <w:r>
        <w:rPr>
          <w:spacing w:val="-1"/>
        </w:rPr>
        <w:t xml:space="preserve"> </w:t>
      </w:r>
      <w:r>
        <w:t>home(request):</w:t>
      </w:r>
    </w:p>
    <w:p>
      <w:pPr>
        <w:pStyle w:val="8"/>
        <w:spacing w:before="1" w:line="267" w:lineRule="exact"/>
        <w:ind w:left="320"/>
      </w:pPr>
      <w:r>
        <w:t>if</w:t>
      </w:r>
      <w:r>
        <w:rPr>
          <w:spacing w:val="-4"/>
        </w:rPr>
        <w:t xml:space="preserve"> </w:t>
      </w:r>
      <w:r>
        <w:t>request.user.is_authenticated:</w:t>
      </w:r>
    </w:p>
    <w:p>
      <w:pPr>
        <w:pStyle w:val="8"/>
        <w:ind w:left="320" w:right="6693" w:firstLine="199"/>
      </w:pPr>
      <w:r>
        <w:t>return render(request, 'myapp/home.html')</w:t>
      </w:r>
      <w:r>
        <w:rPr>
          <w:spacing w:val="-47"/>
        </w:rPr>
        <w:t xml:space="preserve"> </w:t>
      </w:r>
      <w:r>
        <w:t>else:</w:t>
      </w:r>
    </w:p>
    <w:p>
      <w:pPr>
        <w:pStyle w:val="8"/>
        <w:ind w:left="520"/>
      </w:pPr>
      <w:r>
        <w:t>return</w:t>
      </w:r>
      <w:r>
        <w:rPr>
          <w:spacing w:val="-6"/>
        </w:rPr>
        <w:t xml:space="preserve"> </w:t>
      </w:r>
      <w:r>
        <w:t>render(request,</w:t>
      </w:r>
      <w:r>
        <w:rPr>
          <w:spacing w:val="-7"/>
        </w:rPr>
        <w:t xml:space="preserve"> </w:t>
      </w:r>
      <w:r>
        <w:t>'myapp/signin.html')</w:t>
      </w:r>
    </w:p>
    <w:p>
      <w:pPr>
        <w:pStyle w:val="8"/>
      </w:pPr>
    </w:p>
    <w:p>
      <w:pPr>
        <w:pStyle w:val="8"/>
      </w:pPr>
    </w:p>
    <w:p>
      <w:pPr>
        <w:pStyle w:val="8"/>
        <w:ind w:left="119" w:right="7858"/>
      </w:pPr>
      <w:r>
        <w:t>@login_required(login_url='signin')</w:t>
      </w:r>
      <w:r>
        <w:rPr>
          <w:spacing w:val="-47"/>
        </w:rPr>
        <w:t xml:space="preserve"> </w:t>
      </w:r>
      <w:r>
        <w:t>def findbus(request):</w:t>
      </w:r>
    </w:p>
    <w:p>
      <w:pPr>
        <w:pStyle w:val="8"/>
        <w:spacing w:before="1"/>
        <w:ind w:left="320"/>
      </w:pPr>
      <w:r>
        <w:t>context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{}</w:t>
      </w:r>
    </w:p>
    <w:p>
      <w:pPr>
        <w:pStyle w:val="8"/>
        <w:ind w:left="320"/>
      </w:pPr>
      <w:r>
        <w:t>if</w:t>
      </w:r>
      <w:r>
        <w:rPr>
          <w:spacing w:val="-3"/>
        </w:rPr>
        <w:t xml:space="preserve"> </w:t>
      </w:r>
      <w:r>
        <w:t>request.method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'POST':</w:t>
      </w:r>
    </w:p>
    <w:p>
      <w:pPr>
        <w:pStyle w:val="8"/>
        <w:ind w:left="520" w:right="7045"/>
      </w:pPr>
      <w:r>
        <w:t>source_r = request.POST.get('source')</w:t>
      </w:r>
      <w:r>
        <w:rPr>
          <w:spacing w:val="1"/>
        </w:rPr>
        <w:t xml:space="preserve"> </w:t>
      </w:r>
      <w:r>
        <w:t>dest_r = request.POST.get('destination')</w:t>
      </w:r>
      <w:r>
        <w:rPr>
          <w:spacing w:val="-47"/>
        </w:rPr>
        <w:t xml:space="preserve"> </w:t>
      </w:r>
      <w:r>
        <w:t>date_r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request.POST.get('date')</w:t>
      </w:r>
    </w:p>
    <w:p>
      <w:pPr>
        <w:pStyle w:val="8"/>
        <w:ind w:left="520" w:right="4214"/>
      </w:pPr>
      <w:r>
        <w:t>bus_list = Bus.objects.filter(source=source_r, dest=dest_r, date=date_r)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bus_list:</w:t>
      </w:r>
    </w:p>
    <w:p>
      <w:pPr>
        <w:pStyle w:val="8"/>
        <w:ind w:left="517" w:right="6010" w:firstLine="202"/>
      </w:pPr>
      <w:r>
        <w:t>return render(request, 'myapp/list.html', locals())</w:t>
      </w:r>
      <w:r>
        <w:rPr>
          <w:spacing w:val="-47"/>
        </w:rPr>
        <w:t xml:space="preserve"> </w:t>
      </w:r>
      <w:r>
        <w:t>else:</w:t>
      </w:r>
    </w:p>
    <w:p>
      <w:pPr>
        <w:pStyle w:val="8"/>
        <w:ind w:left="717"/>
      </w:pPr>
      <w:r>
        <w:t>context["error"]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"Sorry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buses</w:t>
      </w:r>
      <w:r>
        <w:rPr>
          <w:spacing w:val="-1"/>
        </w:rPr>
        <w:t xml:space="preserve"> </w:t>
      </w:r>
      <w:r>
        <w:t>availiable"</w:t>
      </w:r>
    </w:p>
    <w:p>
      <w:pPr>
        <w:pStyle w:val="8"/>
        <w:ind w:left="320" w:right="5564" w:firstLine="398"/>
      </w:pPr>
      <w:r>
        <w:t>return render(request, 'myapp/findbus.html', context)</w:t>
      </w:r>
      <w:r>
        <w:rPr>
          <w:spacing w:val="-47"/>
        </w:rPr>
        <w:t xml:space="preserve"> </w:t>
      </w:r>
      <w:r>
        <w:t>else:</w:t>
      </w:r>
    </w:p>
    <w:p>
      <w:pPr>
        <w:pStyle w:val="8"/>
        <w:spacing w:before="1"/>
        <w:ind w:left="520"/>
      </w:pPr>
      <w:r>
        <w:t>return</w:t>
      </w:r>
      <w:r>
        <w:rPr>
          <w:spacing w:val="-7"/>
        </w:rPr>
        <w:t xml:space="preserve"> </w:t>
      </w:r>
      <w:r>
        <w:t>render(request,</w:t>
      </w:r>
      <w:r>
        <w:rPr>
          <w:spacing w:val="-7"/>
        </w:rPr>
        <w:t xml:space="preserve"> </w:t>
      </w:r>
      <w:r>
        <w:t>'myapp/findbus.html')</w:t>
      </w:r>
    </w:p>
    <w:p>
      <w:pPr>
        <w:pStyle w:val="8"/>
      </w:pPr>
    </w:p>
    <w:p>
      <w:pPr>
        <w:pStyle w:val="8"/>
        <w:spacing w:before="10"/>
        <w:rPr>
          <w:sz w:val="21"/>
        </w:rPr>
      </w:pPr>
    </w:p>
    <w:p>
      <w:pPr>
        <w:pStyle w:val="8"/>
        <w:ind w:left="119" w:right="7858"/>
      </w:pPr>
      <w:r>
        <w:t>@login_required(login_url='signin')</w:t>
      </w:r>
      <w:r>
        <w:rPr>
          <w:spacing w:val="-47"/>
        </w:rPr>
        <w:t xml:space="preserve"> </w:t>
      </w:r>
      <w:r>
        <w:t>def bookings(request):</w:t>
      </w:r>
    </w:p>
    <w:p>
      <w:pPr>
        <w:pStyle w:val="8"/>
        <w:spacing w:before="1"/>
        <w:ind w:left="320"/>
      </w:pPr>
      <w:r>
        <w:t>context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{}</w:t>
      </w:r>
    </w:p>
    <w:p>
      <w:pPr>
        <w:pStyle w:val="8"/>
        <w:ind w:left="320"/>
      </w:pPr>
      <w:r>
        <w:t>if</w:t>
      </w:r>
      <w:r>
        <w:rPr>
          <w:spacing w:val="-3"/>
        </w:rPr>
        <w:t xml:space="preserve"> </w:t>
      </w:r>
      <w:r>
        <w:t>request.method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'POST':</w:t>
      </w:r>
    </w:p>
    <w:p>
      <w:pPr>
        <w:pStyle w:val="8"/>
        <w:ind w:left="520"/>
      </w:pPr>
      <w:r>
        <w:t>id_r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request.POST.get('bus_id')</w:t>
      </w:r>
    </w:p>
    <w:p>
      <w:pPr>
        <w:pStyle w:val="8"/>
        <w:spacing w:before="1"/>
        <w:ind w:left="520" w:right="6806"/>
      </w:pPr>
      <w:r>
        <w:t>seats_r = int(request.POST.get('no_seats'))</w:t>
      </w:r>
      <w:r>
        <w:rPr>
          <w:spacing w:val="-47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Bus.objects.get(id=id_r)</w:t>
      </w:r>
    </w:p>
    <w:p>
      <w:pPr>
        <w:pStyle w:val="8"/>
        <w:spacing w:line="267" w:lineRule="exact"/>
        <w:ind w:left="520"/>
      </w:pPr>
      <w:r>
        <w:t>if</w:t>
      </w:r>
      <w:r>
        <w:rPr>
          <w:spacing w:val="-2"/>
        </w:rPr>
        <w:t xml:space="preserve"> </w:t>
      </w:r>
      <w:r>
        <w:t>bus:</w:t>
      </w:r>
    </w:p>
    <w:p>
      <w:pPr>
        <w:pStyle w:val="8"/>
        <w:ind w:left="916" w:right="7599" w:hanging="197"/>
      </w:pPr>
      <w:r>
        <w:t>if bus.rem &gt; int(seats_r):</w:t>
      </w:r>
      <w:r>
        <w:rPr>
          <w:spacing w:val="1"/>
        </w:rPr>
        <w:t xml:space="preserve"> </w:t>
      </w:r>
      <w:r>
        <w:t>name_r</w:t>
      </w:r>
      <w:r>
        <w:rPr>
          <w:spacing w:val="49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bus.bus_name</w:t>
      </w:r>
      <w:r>
        <w:rPr>
          <w:spacing w:val="1"/>
        </w:rPr>
        <w:t xml:space="preserve"> </w:t>
      </w:r>
      <w:r>
        <w:t>cost = int(seats_r) * bus.price</w:t>
      </w:r>
      <w:r>
        <w:rPr>
          <w:spacing w:val="-47"/>
        </w:rPr>
        <w:t xml:space="preserve"> </w:t>
      </w:r>
      <w:r>
        <w:t>source_r</w:t>
      </w:r>
      <w:r>
        <w:rPr>
          <w:spacing w:val="-3"/>
        </w:rPr>
        <w:t xml:space="preserve"> </w:t>
      </w:r>
      <w:r>
        <w:t>= bus.source</w:t>
      </w:r>
    </w:p>
    <w:p>
      <w:pPr>
        <w:spacing w:after="0"/>
        <w:sectPr>
          <w:pgSz w:w="11920" w:h="16850"/>
          <w:pgMar w:top="56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8"/>
        <w:spacing w:before="38"/>
        <w:ind w:left="918"/>
      </w:pPr>
      <w:r>
        <w:t>dest_r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bus.dest</w:t>
      </w:r>
    </w:p>
    <w:p>
      <w:pPr>
        <w:pStyle w:val="8"/>
        <w:ind w:left="918" w:right="7975"/>
      </w:pPr>
      <w:r>
        <w:t>nos_r = Decimal(bus.nos)</w:t>
      </w:r>
      <w:r>
        <w:rPr>
          <w:spacing w:val="-47"/>
        </w:rPr>
        <w:t xml:space="preserve"> </w:t>
      </w:r>
      <w:r>
        <w:t>price_r</w:t>
      </w:r>
      <w:r>
        <w:rPr>
          <w:spacing w:val="7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bus.price</w:t>
      </w:r>
      <w:r>
        <w:rPr>
          <w:spacing w:val="1"/>
        </w:rPr>
        <w:t xml:space="preserve"> </w:t>
      </w:r>
      <w:r>
        <w:t>date_r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bus.date</w:t>
      </w:r>
    </w:p>
    <w:p>
      <w:pPr>
        <w:pStyle w:val="8"/>
        <w:spacing w:line="267" w:lineRule="exact"/>
        <w:ind w:left="916"/>
      </w:pPr>
      <w:r>
        <w:t>time_r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bus.time</w:t>
      </w:r>
    </w:p>
    <w:p>
      <w:pPr>
        <w:pStyle w:val="8"/>
        <w:spacing w:before="1"/>
        <w:ind w:left="916" w:right="6853" w:firstLine="2"/>
      </w:pPr>
      <w:r>
        <w:t>username_r = request.user.username</w:t>
      </w:r>
      <w:r>
        <w:rPr>
          <w:spacing w:val="-47"/>
        </w:rPr>
        <w:t xml:space="preserve"> </w:t>
      </w:r>
      <w:r>
        <w:t>email_r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request.user.email</w:t>
      </w:r>
    </w:p>
    <w:p>
      <w:pPr>
        <w:pStyle w:val="8"/>
        <w:ind w:left="918" w:right="7921"/>
      </w:pPr>
      <w:r>
        <w:t>userid_r = request.user.id</w:t>
      </w:r>
      <w:r>
        <w:rPr>
          <w:spacing w:val="-47"/>
        </w:rPr>
        <w:t xml:space="preserve"> </w:t>
      </w:r>
      <w:r>
        <w:t>rem_r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bus.rem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seats_r</w:t>
      </w:r>
    </w:p>
    <w:p>
      <w:pPr>
        <w:pStyle w:val="8"/>
        <w:spacing w:before="1"/>
        <w:ind w:left="916"/>
      </w:pPr>
      <w:r>
        <w:t>Bus.objects.filter(id=id_r).update(rem=rem_r)</w:t>
      </w:r>
    </w:p>
    <w:p>
      <w:pPr>
        <w:pStyle w:val="8"/>
        <w:ind w:left="2260" w:right="1239" w:hanging="1342"/>
      </w:pPr>
      <w:r>
        <w:t>book = Book.objects.create(name=username_r, email=email_r, userid=userid_r, bus_name=name_r,</w:t>
      </w:r>
      <w:r>
        <w:rPr>
          <w:spacing w:val="-47"/>
        </w:rPr>
        <w:t xml:space="preserve"> </w:t>
      </w:r>
      <w:r>
        <w:t>source=source_r,</w:t>
      </w:r>
      <w:r>
        <w:rPr>
          <w:spacing w:val="-1"/>
        </w:rPr>
        <w:t xml:space="preserve"> </w:t>
      </w:r>
      <w:r>
        <w:t>busid=id_r,</w:t>
      </w:r>
    </w:p>
    <w:p>
      <w:pPr>
        <w:pStyle w:val="8"/>
        <w:ind w:left="2260" w:right="2862"/>
      </w:pPr>
      <w:r>
        <w:t>dest=dest_r, price=price_r, nos=seats_r, date=date_r, time=time_r,</w:t>
      </w:r>
      <w:r>
        <w:rPr>
          <w:spacing w:val="-47"/>
        </w:rPr>
        <w:t xml:space="preserve"> </w:t>
      </w:r>
      <w:r>
        <w:t>status='BOOKED')</w:t>
      </w:r>
    </w:p>
    <w:p>
      <w:pPr>
        <w:pStyle w:val="8"/>
        <w:tabs>
          <w:tab w:val="left" w:leader="hyphen" w:pos="3676"/>
        </w:tabs>
        <w:spacing w:line="267" w:lineRule="exact"/>
        <w:ind w:left="918"/>
      </w:pPr>
      <w:r>
        <w:t>print('------------book</w:t>
      </w:r>
      <w:r>
        <w:rPr>
          <w:spacing w:val="-2"/>
        </w:rPr>
        <w:t xml:space="preserve"> </w:t>
      </w:r>
      <w:r>
        <w:t>id</w:t>
      </w:r>
      <w:r>
        <w:tab/>
      </w:r>
      <w:r>
        <w:t>',</w:t>
      </w:r>
      <w:r>
        <w:rPr>
          <w:spacing w:val="-1"/>
        </w:rPr>
        <w:t xml:space="preserve"> </w:t>
      </w:r>
      <w:r>
        <w:t>book.id)</w:t>
      </w:r>
    </w:p>
    <w:p>
      <w:pPr>
        <w:pStyle w:val="8"/>
        <w:spacing w:before="1"/>
        <w:ind w:left="916"/>
      </w:pPr>
      <w:r>
        <w:t>#</w:t>
      </w:r>
      <w:r>
        <w:rPr>
          <w:spacing w:val="-2"/>
        </w:rPr>
        <w:t xml:space="preserve"> </w:t>
      </w:r>
      <w:r>
        <w:t>book.save()</w:t>
      </w:r>
    </w:p>
    <w:p>
      <w:pPr>
        <w:pStyle w:val="8"/>
        <w:spacing w:before="1"/>
        <w:ind w:left="717" w:right="5268" w:firstLine="201"/>
      </w:pPr>
      <w:r>
        <w:t>return render(request, 'myapp/bookings.html', locals())</w:t>
      </w:r>
      <w:r>
        <w:rPr>
          <w:spacing w:val="-47"/>
        </w:rPr>
        <w:t xml:space="preserve"> </w:t>
      </w:r>
      <w:r>
        <w:t>else:</w:t>
      </w:r>
    </w:p>
    <w:p>
      <w:pPr>
        <w:pStyle w:val="8"/>
        <w:ind w:left="918" w:right="5282" w:hanging="3"/>
      </w:pPr>
      <w:r>
        <w:t>context["error"] = "Sorry select fewer number of seats"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render(request,</w:t>
      </w:r>
      <w:r>
        <w:rPr>
          <w:spacing w:val="-4"/>
        </w:rPr>
        <w:t xml:space="preserve"> </w:t>
      </w:r>
      <w:r>
        <w:t>'myapp/findbus.html',</w:t>
      </w:r>
      <w:r>
        <w:rPr>
          <w:spacing w:val="-3"/>
        </w:rPr>
        <w:t xml:space="preserve"> </w:t>
      </w:r>
      <w:r>
        <w:t>context)</w:t>
      </w:r>
    </w:p>
    <w:p>
      <w:pPr>
        <w:pStyle w:val="8"/>
        <w:spacing w:before="1"/>
      </w:pPr>
    </w:p>
    <w:p>
      <w:pPr>
        <w:pStyle w:val="8"/>
        <w:ind w:left="320"/>
      </w:pPr>
      <w:r>
        <w:t>else:</w:t>
      </w:r>
    </w:p>
    <w:p>
      <w:pPr>
        <w:pStyle w:val="8"/>
        <w:ind w:left="520"/>
      </w:pPr>
      <w:r>
        <w:t>return</w:t>
      </w:r>
      <w:r>
        <w:rPr>
          <w:spacing w:val="-7"/>
        </w:rPr>
        <w:t xml:space="preserve"> </w:t>
      </w:r>
      <w:r>
        <w:t>render(request,</w:t>
      </w:r>
      <w:r>
        <w:rPr>
          <w:spacing w:val="-6"/>
        </w:rPr>
        <w:t xml:space="preserve"> </w:t>
      </w:r>
      <w:r>
        <w:t>'myapp/findbus.html')</w:t>
      </w:r>
    </w:p>
    <w:p>
      <w:pPr>
        <w:pStyle w:val="8"/>
      </w:pPr>
    </w:p>
    <w:p>
      <w:pPr>
        <w:pStyle w:val="8"/>
        <w:spacing w:before="10"/>
        <w:rPr>
          <w:sz w:val="21"/>
        </w:rPr>
      </w:pPr>
    </w:p>
    <w:p>
      <w:pPr>
        <w:pStyle w:val="8"/>
        <w:spacing w:before="1"/>
        <w:ind w:left="119" w:right="7858"/>
      </w:pPr>
      <w:r>
        <w:t>@login_required(login_url='signin')</w:t>
      </w:r>
      <w:r>
        <w:rPr>
          <w:spacing w:val="-47"/>
        </w:rPr>
        <w:t xml:space="preserve"> </w:t>
      </w:r>
      <w:r>
        <w:t>def cancellings(request):</w:t>
      </w:r>
    </w:p>
    <w:p>
      <w:pPr>
        <w:pStyle w:val="8"/>
        <w:ind w:left="320"/>
      </w:pPr>
      <w:r>
        <w:t>context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{}</w:t>
      </w:r>
    </w:p>
    <w:p>
      <w:pPr>
        <w:pStyle w:val="8"/>
        <w:spacing w:before="1"/>
        <w:ind w:left="320"/>
      </w:pPr>
      <w:r>
        <w:t>if</w:t>
      </w:r>
      <w:r>
        <w:rPr>
          <w:spacing w:val="-3"/>
        </w:rPr>
        <w:t xml:space="preserve"> </w:t>
      </w:r>
      <w:r>
        <w:t>request.method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'POST':</w:t>
      </w:r>
    </w:p>
    <w:p>
      <w:pPr>
        <w:pStyle w:val="8"/>
        <w:ind w:left="520"/>
      </w:pPr>
      <w:r>
        <w:t>id_r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request.POST.get('bus_id')</w:t>
      </w:r>
    </w:p>
    <w:p>
      <w:pPr>
        <w:pStyle w:val="8"/>
        <w:ind w:left="517"/>
      </w:pPr>
      <w:r>
        <w:t>#seats_r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int(request.POST.get('no_seats'))</w:t>
      </w:r>
    </w:p>
    <w:p>
      <w:pPr>
        <w:pStyle w:val="8"/>
      </w:pPr>
    </w:p>
    <w:p>
      <w:pPr>
        <w:pStyle w:val="8"/>
        <w:spacing w:before="1"/>
        <w:ind w:left="520"/>
      </w:pPr>
      <w:r>
        <w:t>try:</w:t>
      </w:r>
    </w:p>
    <w:p>
      <w:pPr>
        <w:pStyle w:val="8"/>
        <w:spacing w:line="267" w:lineRule="exact"/>
        <w:ind w:left="719"/>
      </w:pPr>
      <w:r>
        <w:t>book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Book.objects.get(id=id_r)</w:t>
      </w:r>
    </w:p>
    <w:p>
      <w:pPr>
        <w:pStyle w:val="8"/>
        <w:ind w:left="719" w:right="7133"/>
      </w:pPr>
      <w:r>
        <w:t>bus = Bus.objects.get(id=book.busid)</w:t>
      </w:r>
      <w:r>
        <w:rPr>
          <w:spacing w:val="-47"/>
        </w:rPr>
        <w:t xml:space="preserve"> </w:t>
      </w:r>
      <w:r>
        <w:t>rem_r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bus.rem +</w:t>
      </w:r>
      <w:r>
        <w:rPr>
          <w:spacing w:val="-2"/>
        </w:rPr>
        <w:t xml:space="preserve"> </w:t>
      </w:r>
      <w:r>
        <w:t>book.nos</w:t>
      </w:r>
    </w:p>
    <w:p>
      <w:pPr>
        <w:pStyle w:val="8"/>
        <w:ind w:left="717" w:right="5305" w:firstLine="2"/>
      </w:pPr>
      <w:r>
        <w:t>Bus.objects.filter(id=book.busid).update(rem=rem_r)</w:t>
      </w:r>
      <w:r>
        <w:rPr>
          <w:spacing w:val="1"/>
        </w:rPr>
        <w:t xml:space="preserve"> </w:t>
      </w:r>
      <w:r>
        <w:t>#nos_r = book.nos - seats_r</w:t>
      </w:r>
      <w:r>
        <w:rPr>
          <w:spacing w:val="1"/>
        </w:rPr>
        <w:t xml:space="preserve"> </w:t>
      </w:r>
      <w:r>
        <w:rPr>
          <w:spacing w:val="-1"/>
        </w:rPr>
        <w:t>Book.objects.filter(id=id_r).update(status='CANCELLED')</w:t>
      </w:r>
      <w:r>
        <w:t xml:space="preserve"> Book.objects.filter(id=id_r).update(nos=0)</w:t>
      </w:r>
    </w:p>
    <w:p>
      <w:pPr>
        <w:pStyle w:val="8"/>
        <w:ind w:left="517" w:right="7856" w:firstLine="202"/>
      </w:pPr>
      <w:r>
        <w:t>return redirect(seebookings)</w:t>
      </w:r>
      <w:r>
        <w:rPr>
          <w:spacing w:val="-47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Book.DoesNotExist:</w:t>
      </w:r>
    </w:p>
    <w:p>
      <w:pPr>
        <w:pStyle w:val="8"/>
        <w:spacing w:before="1"/>
        <w:ind w:left="719" w:right="5394" w:hanging="3"/>
      </w:pPr>
      <w:r>
        <w:t>context["error"] = "Sorry You have not booked that bus"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render(request, 'myapp/error.html',</w:t>
      </w:r>
      <w:r>
        <w:rPr>
          <w:spacing w:val="-3"/>
        </w:rPr>
        <w:t xml:space="preserve"> </w:t>
      </w:r>
      <w:r>
        <w:t>context)</w:t>
      </w:r>
    </w:p>
    <w:p>
      <w:pPr>
        <w:pStyle w:val="8"/>
        <w:spacing w:line="267" w:lineRule="exact"/>
        <w:ind w:left="320"/>
      </w:pPr>
      <w:r>
        <w:t>else:</w:t>
      </w:r>
    </w:p>
    <w:p>
      <w:pPr>
        <w:pStyle w:val="8"/>
        <w:spacing w:before="1"/>
        <w:ind w:left="520"/>
      </w:pPr>
      <w:r>
        <w:t>return</w:t>
      </w:r>
      <w:r>
        <w:rPr>
          <w:spacing w:val="-6"/>
        </w:rPr>
        <w:t xml:space="preserve"> </w:t>
      </w:r>
      <w:r>
        <w:t>render(request,</w:t>
      </w:r>
      <w:r>
        <w:rPr>
          <w:spacing w:val="-6"/>
        </w:rPr>
        <w:t xml:space="preserve"> </w:t>
      </w:r>
      <w:r>
        <w:t>'myapp/findbus.html')</w:t>
      </w:r>
    </w:p>
    <w:p>
      <w:pPr>
        <w:pStyle w:val="8"/>
      </w:pPr>
    </w:p>
    <w:p>
      <w:pPr>
        <w:pStyle w:val="8"/>
      </w:pPr>
    </w:p>
    <w:p>
      <w:pPr>
        <w:pStyle w:val="8"/>
        <w:ind w:left="119" w:right="7858"/>
      </w:pPr>
      <w:r>
        <w:t>@login_required(login_url='signin')</w:t>
      </w:r>
      <w:r>
        <w:rPr>
          <w:spacing w:val="-47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seebookings(request,new={}):</w:t>
      </w:r>
    </w:p>
    <w:p>
      <w:pPr>
        <w:pStyle w:val="8"/>
        <w:spacing w:before="1"/>
        <w:ind w:left="320"/>
      </w:pPr>
      <w:r>
        <w:t>context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{}</w:t>
      </w:r>
    </w:p>
    <w:p>
      <w:pPr>
        <w:pStyle w:val="8"/>
        <w:ind w:left="320"/>
      </w:pPr>
      <w:r>
        <w:t>id_r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request.user.id</w:t>
      </w:r>
    </w:p>
    <w:p>
      <w:pPr>
        <w:pStyle w:val="8"/>
        <w:spacing w:before="2" w:line="237" w:lineRule="auto"/>
        <w:ind w:left="320" w:right="7006"/>
      </w:pPr>
      <w:r>
        <w:t>book_list = Book.objects.filter(userid=id_r)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book_list:</w:t>
      </w:r>
    </w:p>
    <w:p>
      <w:pPr>
        <w:pStyle w:val="8"/>
        <w:spacing w:before="2"/>
        <w:ind w:left="320" w:right="5762" w:firstLine="199"/>
      </w:pPr>
      <w:r>
        <w:t>return render(request, 'myapp/booklist.html', locals())</w:t>
      </w:r>
      <w:r>
        <w:rPr>
          <w:spacing w:val="-47"/>
        </w:rPr>
        <w:t xml:space="preserve"> </w:t>
      </w:r>
      <w:r>
        <w:t>else:</w:t>
      </w:r>
    </w:p>
    <w:p>
      <w:pPr>
        <w:pStyle w:val="8"/>
        <w:spacing w:before="1"/>
        <w:ind w:left="520"/>
      </w:pPr>
      <w:r>
        <w:t>context["error"]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"Sorry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buses</w:t>
      </w:r>
      <w:r>
        <w:rPr>
          <w:spacing w:val="-1"/>
        </w:rPr>
        <w:t xml:space="preserve"> </w:t>
      </w:r>
      <w:r>
        <w:t>booked"</w:t>
      </w:r>
    </w:p>
    <w:p>
      <w:pPr>
        <w:pStyle w:val="8"/>
        <w:ind w:left="520"/>
      </w:pPr>
      <w:r>
        <w:t>return</w:t>
      </w:r>
      <w:r>
        <w:rPr>
          <w:spacing w:val="-6"/>
        </w:rPr>
        <w:t xml:space="preserve"> </w:t>
      </w:r>
      <w:r>
        <w:t>render(request,</w:t>
      </w:r>
      <w:r>
        <w:rPr>
          <w:spacing w:val="-7"/>
        </w:rPr>
        <w:t xml:space="preserve"> </w:t>
      </w:r>
      <w:r>
        <w:t>'myapp/findbus.html',</w:t>
      </w:r>
      <w:r>
        <w:rPr>
          <w:spacing w:val="-4"/>
        </w:rPr>
        <w:t xml:space="preserve"> </w:t>
      </w:r>
      <w:r>
        <w:t>context)</w:t>
      </w:r>
    </w:p>
    <w:p>
      <w:pPr>
        <w:spacing w:after="0"/>
        <w:sectPr>
          <w:pgSz w:w="11920" w:h="16850"/>
          <w:pgMar w:top="56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8"/>
        <w:spacing w:before="36"/>
        <w:ind w:left="320" w:right="9214" w:hanging="202"/>
      </w:pPr>
      <w:r>
        <w:t>def signup(request):</w:t>
      </w:r>
      <w:r>
        <w:rPr>
          <w:spacing w:val="-47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= {}</w:t>
      </w:r>
    </w:p>
    <w:p>
      <w:pPr>
        <w:pStyle w:val="8"/>
        <w:spacing w:line="267" w:lineRule="exact"/>
        <w:ind w:left="320"/>
      </w:pPr>
      <w:r>
        <w:t>if</w:t>
      </w:r>
      <w:r>
        <w:rPr>
          <w:spacing w:val="-3"/>
        </w:rPr>
        <w:t xml:space="preserve"> </w:t>
      </w:r>
      <w:r>
        <w:t>request.method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'POST':</w:t>
      </w:r>
    </w:p>
    <w:p>
      <w:pPr>
        <w:pStyle w:val="8"/>
        <w:ind w:left="517" w:right="6734" w:firstLine="2"/>
      </w:pPr>
      <w:r>
        <w:t>name_r</w:t>
      </w:r>
      <w:r>
        <w:rPr>
          <w:spacing w:val="1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request.POST.get('name')</w:t>
      </w:r>
      <w:r>
        <w:rPr>
          <w:spacing w:val="1"/>
        </w:rPr>
        <w:t xml:space="preserve"> </w:t>
      </w:r>
      <w:r>
        <w:t>email_r = request.POST.get('email')</w:t>
      </w:r>
      <w:r>
        <w:rPr>
          <w:spacing w:val="1"/>
        </w:rPr>
        <w:t xml:space="preserve"> </w:t>
      </w:r>
      <w:r>
        <w:t>password_r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request.POST.get('password')</w:t>
      </w:r>
    </w:p>
    <w:p>
      <w:pPr>
        <w:pStyle w:val="8"/>
        <w:spacing w:before="1"/>
        <w:ind w:left="520" w:right="4924"/>
      </w:pPr>
      <w:r>
        <w:t>user = User.objects.create_user(name_r, email_r, password_r, )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user:</w:t>
      </w:r>
    </w:p>
    <w:p>
      <w:pPr>
        <w:pStyle w:val="8"/>
        <w:ind w:left="719"/>
      </w:pPr>
      <w:r>
        <w:t>login(request,</w:t>
      </w:r>
      <w:r>
        <w:rPr>
          <w:spacing w:val="-5"/>
        </w:rPr>
        <w:t xml:space="preserve"> </w:t>
      </w:r>
      <w:r>
        <w:t>user)</w:t>
      </w:r>
    </w:p>
    <w:p>
      <w:pPr>
        <w:pStyle w:val="8"/>
        <w:spacing w:before="1"/>
        <w:ind w:left="517" w:right="6500" w:firstLine="202"/>
      </w:pPr>
      <w:r>
        <w:t>return render(request, 'myapp/thank.html')</w:t>
      </w:r>
      <w:r>
        <w:rPr>
          <w:spacing w:val="-47"/>
        </w:rPr>
        <w:t xml:space="preserve"> </w:t>
      </w:r>
      <w:r>
        <w:t>else:</w:t>
      </w:r>
    </w:p>
    <w:p>
      <w:pPr>
        <w:pStyle w:val="8"/>
        <w:spacing w:line="267" w:lineRule="exact"/>
        <w:ind w:left="717"/>
      </w:pPr>
      <w:r>
        <w:t>context["error"]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"Provide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credentials"</w:t>
      </w:r>
    </w:p>
    <w:p>
      <w:pPr>
        <w:pStyle w:val="8"/>
        <w:ind w:left="320" w:right="5643" w:firstLine="398"/>
      </w:pPr>
      <w:r>
        <w:t>return render(request, 'myapp/signup.html', context)</w:t>
      </w:r>
      <w:r>
        <w:rPr>
          <w:spacing w:val="-47"/>
        </w:rPr>
        <w:t xml:space="preserve"> </w:t>
      </w:r>
      <w:r>
        <w:t>else:</w:t>
      </w:r>
    </w:p>
    <w:p>
      <w:pPr>
        <w:pStyle w:val="8"/>
        <w:ind w:left="520"/>
      </w:pPr>
      <w:r>
        <w:t>return</w:t>
      </w:r>
      <w:r>
        <w:rPr>
          <w:spacing w:val="-6"/>
        </w:rPr>
        <w:t xml:space="preserve"> </w:t>
      </w:r>
      <w:r>
        <w:t>render(request,</w:t>
      </w:r>
      <w:r>
        <w:rPr>
          <w:spacing w:val="-5"/>
        </w:rPr>
        <w:t xml:space="preserve"> </w:t>
      </w:r>
      <w:r>
        <w:t>'myapp/signup.html',</w:t>
      </w:r>
      <w:r>
        <w:rPr>
          <w:spacing w:val="-5"/>
        </w:rPr>
        <w:t xml:space="preserve"> </w:t>
      </w:r>
      <w:r>
        <w:t>context)</w:t>
      </w:r>
    </w:p>
    <w:p>
      <w:pPr>
        <w:pStyle w:val="8"/>
      </w:pPr>
    </w:p>
    <w:p>
      <w:pPr>
        <w:pStyle w:val="8"/>
        <w:spacing w:before="1"/>
      </w:pPr>
    </w:p>
    <w:p>
      <w:pPr>
        <w:pStyle w:val="8"/>
        <w:ind w:left="320" w:right="9279" w:hanging="202"/>
      </w:pPr>
      <w:r>
        <w:t>def signin(request):</w:t>
      </w:r>
      <w:r>
        <w:rPr>
          <w:spacing w:val="-47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= {}</w:t>
      </w:r>
    </w:p>
    <w:p>
      <w:pPr>
        <w:pStyle w:val="8"/>
        <w:ind w:left="320"/>
      </w:pPr>
      <w:r>
        <w:t>if</w:t>
      </w:r>
      <w:r>
        <w:rPr>
          <w:spacing w:val="-3"/>
        </w:rPr>
        <w:t xml:space="preserve"> </w:t>
      </w:r>
      <w:r>
        <w:t>request.method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'POST':</w:t>
      </w:r>
    </w:p>
    <w:p>
      <w:pPr>
        <w:pStyle w:val="8"/>
        <w:spacing w:before="1"/>
        <w:ind w:left="520" w:right="6592"/>
      </w:pPr>
      <w:r>
        <w:t>name_r = request.POST.get('name')</w:t>
      </w:r>
      <w:r>
        <w:rPr>
          <w:spacing w:val="1"/>
        </w:rPr>
        <w:t xml:space="preserve"> </w:t>
      </w:r>
      <w:r>
        <w:t>password_r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request.POST.get('password')</w:t>
      </w:r>
    </w:p>
    <w:p>
      <w:pPr>
        <w:pStyle w:val="8"/>
        <w:ind w:left="520" w:right="4143"/>
      </w:pPr>
      <w:r>
        <w:t>user = authenticate(request, username=name_r, password=password_r)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user:</w:t>
      </w:r>
    </w:p>
    <w:p>
      <w:pPr>
        <w:pStyle w:val="8"/>
        <w:ind w:left="719"/>
      </w:pPr>
      <w:r>
        <w:t>login(request,</w:t>
      </w:r>
      <w:r>
        <w:rPr>
          <w:spacing w:val="-5"/>
        </w:rPr>
        <w:t xml:space="preserve"> </w:t>
      </w:r>
      <w:r>
        <w:t>user)</w:t>
      </w:r>
    </w:p>
    <w:p>
      <w:pPr>
        <w:pStyle w:val="8"/>
        <w:ind w:left="717" w:right="6642"/>
      </w:pPr>
      <w:r>
        <w:t># username = request.session['username']</w:t>
      </w:r>
      <w:r>
        <w:rPr>
          <w:spacing w:val="-47"/>
        </w:rPr>
        <w:t xml:space="preserve"> </w:t>
      </w:r>
      <w:r>
        <w:t>context["user"]</w:t>
      </w:r>
      <w:r>
        <w:rPr>
          <w:spacing w:val="-3"/>
        </w:rPr>
        <w:t xml:space="preserve"> </w:t>
      </w:r>
      <w:r>
        <w:t>= name_r</w:t>
      </w:r>
    </w:p>
    <w:p>
      <w:pPr>
        <w:pStyle w:val="8"/>
        <w:ind w:left="717"/>
      </w:pPr>
      <w:r>
        <w:t>context["id"]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request.user.id</w:t>
      </w:r>
    </w:p>
    <w:p>
      <w:pPr>
        <w:pStyle w:val="8"/>
        <w:ind w:left="717" w:right="5559" w:firstLine="2"/>
      </w:pPr>
      <w:r>
        <w:t>return render(request, 'myapp/success.html', context)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HttpResponseRedirect('success')</w:t>
      </w:r>
    </w:p>
    <w:p>
      <w:pPr>
        <w:pStyle w:val="8"/>
        <w:ind w:left="517"/>
      </w:pPr>
      <w:r>
        <w:t>else:</w:t>
      </w:r>
    </w:p>
    <w:p>
      <w:pPr>
        <w:pStyle w:val="8"/>
        <w:spacing w:line="267" w:lineRule="exact"/>
        <w:ind w:left="717"/>
      </w:pPr>
      <w:r>
        <w:t>context["error"]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"Provide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credentials"</w:t>
      </w:r>
    </w:p>
    <w:p>
      <w:pPr>
        <w:pStyle w:val="8"/>
        <w:ind w:left="320" w:right="5708" w:firstLine="398"/>
      </w:pPr>
      <w:r>
        <w:t>return render(request, 'myapp/signin.html', context)</w:t>
      </w:r>
      <w:r>
        <w:rPr>
          <w:spacing w:val="-47"/>
        </w:rPr>
        <w:t xml:space="preserve"> </w:t>
      </w:r>
      <w:r>
        <w:t>else:</w:t>
      </w:r>
    </w:p>
    <w:p>
      <w:pPr>
        <w:pStyle w:val="8"/>
        <w:ind w:left="520"/>
      </w:pPr>
      <w:r>
        <w:t>context["error"]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logged</w:t>
      </w:r>
      <w:r>
        <w:rPr>
          <w:spacing w:val="-2"/>
        </w:rPr>
        <w:t xml:space="preserve"> </w:t>
      </w:r>
      <w:r>
        <w:t>in"</w:t>
      </w:r>
    </w:p>
    <w:p>
      <w:pPr>
        <w:pStyle w:val="8"/>
        <w:ind w:left="520"/>
      </w:pPr>
      <w:r>
        <w:t>return</w:t>
      </w:r>
      <w:r>
        <w:rPr>
          <w:spacing w:val="-6"/>
        </w:rPr>
        <w:t xml:space="preserve"> </w:t>
      </w:r>
      <w:r>
        <w:t>render(request,</w:t>
      </w:r>
      <w:r>
        <w:rPr>
          <w:spacing w:val="-6"/>
        </w:rPr>
        <w:t xml:space="preserve"> </w:t>
      </w:r>
      <w:r>
        <w:t>'myapp/signin.html',</w:t>
      </w:r>
      <w:r>
        <w:rPr>
          <w:spacing w:val="-5"/>
        </w:rPr>
        <w:t xml:space="preserve"> </w:t>
      </w:r>
      <w:r>
        <w:t>context)</w:t>
      </w:r>
    </w:p>
    <w:p>
      <w:pPr>
        <w:pStyle w:val="8"/>
      </w:pPr>
    </w:p>
    <w:p>
      <w:pPr>
        <w:pStyle w:val="8"/>
      </w:pPr>
    </w:p>
    <w:p>
      <w:pPr>
        <w:pStyle w:val="8"/>
        <w:spacing w:before="1"/>
        <w:ind w:left="320" w:right="9140" w:hanging="202"/>
      </w:pPr>
      <w:r>
        <w:t>def signout(request):</w:t>
      </w:r>
      <w:r>
        <w:rPr>
          <w:spacing w:val="-47"/>
        </w:rPr>
        <w:t xml:space="preserve"> </w:t>
      </w:r>
      <w:r>
        <w:t>context = {}</w:t>
      </w:r>
      <w:r>
        <w:rPr>
          <w:spacing w:val="1"/>
        </w:rPr>
        <w:t xml:space="preserve"> </w:t>
      </w:r>
      <w:r>
        <w:t>logout(request)</w:t>
      </w:r>
    </w:p>
    <w:p>
      <w:pPr>
        <w:pStyle w:val="8"/>
        <w:spacing w:before="1" w:line="267" w:lineRule="exact"/>
        <w:ind w:left="320"/>
      </w:pPr>
      <w:r>
        <w:t>context['error']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have been</w:t>
      </w:r>
      <w:r>
        <w:rPr>
          <w:spacing w:val="-2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out"</w:t>
      </w:r>
    </w:p>
    <w:p>
      <w:pPr>
        <w:pStyle w:val="8"/>
        <w:spacing w:line="267" w:lineRule="exact"/>
        <w:ind w:left="320"/>
      </w:pPr>
      <w:r>
        <w:t>return</w:t>
      </w:r>
      <w:r>
        <w:rPr>
          <w:spacing w:val="-6"/>
        </w:rPr>
        <w:t xml:space="preserve"> </w:t>
      </w:r>
      <w:r>
        <w:t>render(request,</w:t>
      </w:r>
      <w:r>
        <w:rPr>
          <w:spacing w:val="-5"/>
        </w:rPr>
        <w:t xml:space="preserve"> </w:t>
      </w:r>
      <w:r>
        <w:t>'myapp/signin.html',</w:t>
      </w:r>
      <w:r>
        <w:rPr>
          <w:spacing w:val="-5"/>
        </w:rPr>
        <w:t xml:space="preserve"> </w:t>
      </w:r>
      <w:r>
        <w:t>context)</w:t>
      </w:r>
    </w:p>
    <w:p>
      <w:pPr>
        <w:pStyle w:val="8"/>
      </w:pPr>
    </w:p>
    <w:p>
      <w:pPr>
        <w:pStyle w:val="8"/>
      </w:pPr>
    </w:p>
    <w:p>
      <w:pPr>
        <w:pStyle w:val="8"/>
        <w:spacing w:before="1"/>
        <w:ind w:left="320" w:right="9132" w:hanging="202"/>
      </w:pPr>
      <w:r>
        <w:t>def success(request):</w:t>
      </w:r>
      <w:r>
        <w:rPr>
          <w:spacing w:val="-47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= {}</w:t>
      </w:r>
    </w:p>
    <w:p>
      <w:pPr>
        <w:pStyle w:val="8"/>
        <w:ind w:left="320"/>
      </w:pPr>
      <w:r>
        <w:t>context['user']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request.user</w:t>
      </w:r>
    </w:p>
    <w:p>
      <w:pPr>
        <w:pStyle w:val="8"/>
        <w:ind w:left="320"/>
      </w:pPr>
      <w:r>
        <w:t>return</w:t>
      </w:r>
      <w:r>
        <w:rPr>
          <w:spacing w:val="-7"/>
        </w:rPr>
        <w:t xml:space="preserve"> </w:t>
      </w:r>
      <w:r>
        <w:t>render(request,</w:t>
      </w:r>
      <w:r>
        <w:rPr>
          <w:spacing w:val="-6"/>
        </w:rPr>
        <w:t xml:space="preserve"> </w:t>
      </w:r>
      <w:r>
        <w:t>'myapp/success.html',</w:t>
      </w:r>
      <w:r>
        <w:rPr>
          <w:spacing w:val="-6"/>
        </w:rPr>
        <w:t xml:space="preserve"> </w:t>
      </w:r>
      <w:r>
        <w:t>context)</w:t>
      </w:r>
    </w:p>
    <w:p>
      <w:pPr>
        <w:pStyle w:val="8"/>
      </w:pPr>
    </w:p>
    <w:p>
      <w:pPr>
        <w:pStyle w:val="8"/>
      </w:pPr>
    </w:p>
    <w:p>
      <w:pPr>
        <w:pStyle w:val="8"/>
        <w:spacing w:before="11"/>
        <w:rPr>
          <w:sz w:val="21"/>
        </w:rPr>
      </w:pPr>
    </w:p>
    <w:p>
      <w:pPr>
        <w:pStyle w:val="5"/>
        <w:spacing w:before="1"/>
        <w:ind w:left="169"/>
      </w:pPr>
      <w:r>
        <w:t>manage.py</w:t>
      </w:r>
    </w:p>
    <w:p>
      <w:pPr>
        <w:pStyle w:val="8"/>
        <w:rPr>
          <w:b/>
        </w:rPr>
      </w:pPr>
    </w:p>
    <w:p>
      <w:pPr>
        <w:pStyle w:val="8"/>
        <w:ind w:left="119" w:right="9780"/>
      </w:pPr>
      <w:r>
        <w:t>import os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sys</w:t>
      </w:r>
    </w:p>
    <w:p>
      <w:pPr>
        <w:spacing w:after="0"/>
        <w:sectPr>
          <w:pgSz w:w="11920" w:h="16850"/>
          <w:pgMar w:top="110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8"/>
        <w:tabs>
          <w:tab w:val="left" w:pos="1277"/>
        </w:tabs>
        <w:spacing w:before="27"/>
        <w:ind w:left="318" w:right="4181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50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rPr>
          <w:spacing w:val="-1"/>
        </w:rPr>
        <w:t>os.environ.setdefault('DJANGO_SETTINGS_MODULE',</w:t>
      </w:r>
      <w:r>
        <w:rPr>
          <w:spacing w:val="12"/>
        </w:rPr>
        <w:t xml:space="preserve"> </w:t>
      </w:r>
      <w:r>
        <w:t>'myproject.settings')</w:t>
      </w:r>
      <w:r>
        <w:rPr>
          <w:spacing w:val="-46"/>
        </w:rPr>
        <w:t xml:space="preserve"> </w:t>
      </w:r>
      <w:r>
        <w:t>try:</w:t>
      </w:r>
    </w:p>
    <w:p>
      <w:pPr>
        <w:pStyle w:val="8"/>
        <w:ind w:left="320" w:right="4429" w:firstLine="199"/>
      </w:pPr>
      <w:r>
        <w:t>from django.core.management import execute_from_command_line</w:t>
      </w:r>
      <w:r>
        <w:rPr>
          <w:spacing w:val="-47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ImportError</w:t>
      </w:r>
      <w:r>
        <w:rPr>
          <w:spacing w:val="-3"/>
        </w:rPr>
        <w:t xml:space="preserve"> </w:t>
      </w:r>
      <w:r>
        <w:t>as exc:</w:t>
      </w:r>
    </w:p>
    <w:p>
      <w:pPr>
        <w:pStyle w:val="8"/>
        <w:ind w:left="520"/>
      </w:pPr>
      <w:r>
        <w:t>raise</w:t>
      </w:r>
      <w:r>
        <w:rPr>
          <w:spacing w:val="-2"/>
        </w:rPr>
        <w:t xml:space="preserve"> </w:t>
      </w:r>
      <w:r>
        <w:t>ImportError(</w:t>
      </w:r>
    </w:p>
    <w:p>
      <w:pPr>
        <w:pStyle w:val="8"/>
        <w:ind w:left="717" w:right="4574"/>
      </w:pPr>
      <w:r>
        <w:t>"Couldn't import Django. Are you sure it's installed and "</w:t>
      </w:r>
      <w:r>
        <w:rPr>
          <w:spacing w:val="1"/>
        </w:rPr>
        <w:t xml:space="preserve"> </w:t>
      </w:r>
      <w:r>
        <w:t>"available on your PYTHONPATH environment variable? Did you "</w:t>
      </w:r>
      <w:r>
        <w:rPr>
          <w:spacing w:val="-47"/>
        </w:rPr>
        <w:t xml:space="preserve"> </w:t>
      </w:r>
      <w:r>
        <w:t>"forget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activate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virtual environment?"</w:t>
      </w:r>
    </w:p>
    <w:p>
      <w:pPr>
        <w:pStyle w:val="8"/>
        <w:ind w:left="320" w:right="7280" w:firstLine="199"/>
      </w:pPr>
      <w:r>
        <w:t>) from exc</w:t>
      </w:r>
      <w:r>
        <w:rPr>
          <w:spacing w:val="1"/>
        </w:rPr>
        <w:t xml:space="preserve"> </w:t>
      </w:r>
      <w:r>
        <w:t>execute_from_command_line(sys.argv)</w:t>
      </w:r>
    </w:p>
    <w:p>
      <w:pPr>
        <w:spacing w:after="0"/>
        <w:sectPr>
          <w:pgSz w:w="11920" w:h="16850"/>
          <w:pgMar w:top="84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3"/>
        <w:spacing w:before="67"/>
      </w:pPr>
      <w:r>
        <w:t>HTM</w:t>
      </w:r>
      <w:r>
        <w:rPr>
          <w:spacing w:val="1"/>
        </w:rPr>
        <w:t xml:space="preserve"> </w:t>
      </w:r>
      <w:r>
        <w:t>FILES:</w:t>
      </w:r>
    </w:p>
    <w:p>
      <w:pPr>
        <w:pStyle w:val="4"/>
        <w:spacing w:before="160" w:line="379" w:lineRule="auto"/>
        <w:ind w:right="9780"/>
      </w:pPr>
      <w:r>
        <w:t>Quiz</w:t>
      </w:r>
      <w:r>
        <w:rPr>
          <w:spacing w:val="1"/>
        </w:rPr>
        <w:t xml:space="preserve"> </w:t>
      </w:r>
      <w:r>
        <w:t>Base.html</w:t>
      </w:r>
    </w:p>
    <w:p>
      <w:pPr>
        <w:pStyle w:val="8"/>
        <w:spacing w:before="112"/>
        <w:ind w:left="119"/>
      </w:pPr>
      <w:r>
        <w:t>!doctype html&gt;</w:t>
      </w:r>
    </w:p>
    <w:p>
      <w:pPr>
        <w:pStyle w:val="8"/>
        <w:ind w:left="119"/>
      </w:pPr>
      <w:r>
        <w:t>&lt;html</w:t>
      </w:r>
      <w:r>
        <w:rPr>
          <w:spacing w:val="-3"/>
        </w:rPr>
        <w:t xml:space="preserve"> </w:t>
      </w:r>
      <w:r>
        <w:t>lang="en"&gt;</w:t>
      </w:r>
    </w:p>
    <w:p>
      <w:pPr>
        <w:pStyle w:val="8"/>
        <w:spacing w:line="267" w:lineRule="exact"/>
        <w:ind w:left="119"/>
      </w:pPr>
      <w:r>
        <w:t>&lt;head&gt;</w:t>
      </w:r>
    </w:p>
    <w:p>
      <w:pPr>
        <w:pStyle w:val="8"/>
        <w:spacing w:line="267" w:lineRule="exact"/>
        <w:ind w:left="320"/>
      </w:pPr>
      <w:r>
        <w:t>&lt;!--</w:t>
      </w:r>
      <w:r>
        <w:rPr>
          <w:spacing w:val="-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meta</w:t>
      </w:r>
      <w:r>
        <w:rPr>
          <w:spacing w:val="-2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--&gt;</w:t>
      </w:r>
    </w:p>
    <w:p>
      <w:pPr>
        <w:pStyle w:val="8"/>
        <w:spacing w:before="1"/>
        <w:ind w:left="320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>
      <w:pPr>
        <w:pStyle w:val="8"/>
        <w:ind w:left="320"/>
      </w:pPr>
      <w:r>
        <w:t>&lt;meta</w:t>
      </w:r>
      <w:r>
        <w:rPr>
          <w:spacing w:val="-5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initial-scale=1,</w:t>
      </w:r>
      <w:r>
        <w:rPr>
          <w:spacing w:val="-7"/>
        </w:rPr>
        <w:t xml:space="preserve"> </w:t>
      </w:r>
      <w:r>
        <w:t>shrink-to-fit=no"&gt;</w:t>
      </w:r>
    </w:p>
    <w:p>
      <w:pPr>
        <w:pStyle w:val="8"/>
        <w:spacing w:before="1"/>
      </w:pPr>
    </w:p>
    <w:p>
      <w:pPr>
        <w:pStyle w:val="8"/>
        <w:ind w:left="320"/>
      </w:pPr>
      <w:r>
        <w:t>&lt;!--</w:t>
      </w:r>
      <w:r>
        <w:rPr>
          <w:spacing w:val="-3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--&gt;</w:t>
      </w:r>
    </w:p>
    <w:p>
      <w:pPr>
        <w:pStyle w:val="8"/>
        <w:ind w:left="618" w:right="1394" w:hanging="298"/>
      </w:pPr>
      <w:r>
        <w:rPr>
          <w:spacing w:val="-1"/>
        </w:rPr>
        <w:t xml:space="preserve">&lt;link </w:t>
      </w:r>
      <w:r>
        <w:t>rel="stylesheet" href="https://stackpath.bootstrapcdn.com/bootstrap/4.1.3/css/bootstrap.min.css"</w:t>
      </w:r>
      <w:r>
        <w:rPr>
          <w:spacing w:val="-47"/>
        </w:rPr>
        <w:t xml:space="preserve"> </w:t>
      </w:r>
      <w:r>
        <w:rPr>
          <w:spacing w:val="-1"/>
        </w:rPr>
        <w:t>integrity="sha384-MCw98/SFnGE8fJT3GXwEOngsV7Zt27NXFoaoApmYm81iuXoPkFOJwJ8ERdknLPMO"</w:t>
      </w:r>
    </w:p>
    <w:p>
      <w:pPr>
        <w:pStyle w:val="8"/>
        <w:spacing w:before="1"/>
        <w:ind w:left="119"/>
      </w:pPr>
      <w:r>
        <w:t>crossorigin="anonymous"&gt;</w:t>
      </w:r>
    </w:p>
    <w:p>
      <w:pPr>
        <w:pStyle w:val="8"/>
      </w:pPr>
    </w:p>
    <w:p>
      <w:pPr>
        <w:pStyle w:val="8"/>
        <w:spacing w:line="267" w:lineRule="exact"/>
        <w:ind w:left="320"/>
      </w:pPr>
      <w:r>
        <w:t>&lt;title&gt;Bus</w:t>
      </w:r>
      <w:r>
        <w:rPr>
          <w:spacing w:val="-5"/>
        </w:rPr>
        <w:t xml:space="preserve"> </w:t>
      </w:r>
      <w:r>
        <w:t>Reservation</w:t>
      </w:r>
      <w:r>
        <w:rPr>
          <w:spacing w:val="-5"/>
        </w:rPr>
        <w:t xml:space="preserve"> </w:t>
      </w:r>
      <w:r>
        <w:t>System&lt;/title&gt;</w:t>
      </w:r>
    </w:p>
    <w:p>
      <w:pPr>
        <w:pStyle w:val="8"/>
        <w:spacing w:line="267" w:lineRule="exact"/>
        <w:ind w:left="119"/>
      </w:pPr>
      <w:r>
        <w:t>&lt;/head&gt;</w:t>
      </w:r>
    </w:p>
    <w:p>
      <w:pPr>
        <w:pStyle w:val="8"/>
        <w:spacing w:before="1"/>
        <w:ind w:left="119"/>
      </w:pPr>
      <w:r>
        <w:t>&lt;body&gt;</w:t>
      </w:r>
    </w:p>
    <w:p>
      <w:pPr>
        <w:pStyle w:val="8"/>
        <w:ind w:left="119"/>
      </w:pPr>
      <w:r>
        <w:t>&lt;nav</w:t>
      </w:r>
      <w:r>
        <w:rPr>
          <w:spacing w:val="-5"/>
        </w:rPr>
        <w:t xml:space="preserve"> </w:t>
      </w:r>
      <w:r>
        <w:t>class="navbar</w:t>
      </w:r>
      <w:r>
        <w:rPr>
          <w:spacing w:val="-4"/>
        </w:rPr>
        <w:t xml:space="preserve"> </w:t>
      </w:r>
      <w:r>
        <w:t>navbar-expand-lg</w:t>
      </w:r>
      <w:r>
        <w:rPr>
          <w:spacing w:val="-6"/>
        </w:rPr>
        <w:t xml:space="preserve"> </w:t>
      </w:r>
      <w:r>
        <w:t>navbar-light</w:t>
      </w:r>
      <w:r>
        <w:rPr>
          <w:spacing w:val="-5"/>
        </w:rPr>
        <w:t xml:space="preserve"> </w:t>
      </w:r>
      <w:r>
        <w:t>bg-success"&gt;</w:t>
      </w:r>
    </w:p>
    <w:p>
      <w:pPr>
        <w:pStyle w:val="8"/>
        <w:ind w:left="320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>
      <w:pPr>
        <w:pStyle w:val="8"/>
        <w:ind w:left="517"/>
      </w:pPr>
      <w:r>
        <w:t>&lt;a</w:t>
      </w:r>
      <w:r>
        <w:rPr>
          <w:spacing w:val="-4"/>
        </w:rPr>
        <w:t xml:space="preserve"> </w:t>
      </w:r>
      <w:r>
        <w:t>class="navbar-brand"</w:t>
      </w:r>
      <w:r>
        <w:rPr>
          <w:spacing w:val="-4"/>
        </w:rPr>
        <w:t xml:space="preserve"> </w:t>
      </w:r>
      <w:r>
        <w:t>href="#"</w:t>
      </w:r>
      <w:r>
        <w:rPr>
          <w:spacing w:val="-4"/>
        </w:rPr>
        <w:t xml:space="preserve"> </w:t>
      </w:r>
      <w:r>
        <w:t>style="color:</w:t>
      </w:r>
      <w:r>
        <w:rPr>
          <w:spacing w:val="-5"/>
        </w:rPr>
        <w:t xml:space="preserve"> </w:t>
      </w:r>
      <w:r>
        <w:t>white;"&gt;Hyrawath</w:t>
      </w:r>
      <w:r>
        <w:rPr>
          <w:spacing w:val="-4"/>
        </w:rPr>
        <w:t xml:space="preserve"> </w:t>
      </w:r>
      <w:r>
        <w:t>Transit</w:t>
      </w:r>
      <w:r>
        <w:rPr>
          <w:spacing w:val="-4"/>
        </w:rPr>
        <w:t xml:space="preserve"> </w:t>
      </w:r>
      <w:r>
        <w:t>Incorporated&lt;/a&gt;</w:t>
      </w:r>
    </w:p>
    <w:p>
      <w:pPr>
        <w:pStyle w:val="8"/>
        <w:ind w:left="918" w:right="1031" w:hanging="402"/>
      </w:pPr>
      <w:r>
        <w:t>&lt;button class="navbar-toggler" type="button" data-toggle="collapse" data-target="#navbarNavAltMarkup"</w:t>
      </w:r>
      <w:r>
        <w:rPr>
          <w:spacing w:val="-47"/>
        </w:rPr>
        <w:t xml:space="preserve"> </w:t>
      </w:r>
      <w:r>
        <w:t>aria-controls="navbarNavAltMarkup"</w:t>
      </w:r>
      <w:r>
        <w:rPr>
          <w:spacing w:val="-1"/>
        </w:rPr>
        <w:t xml:space="preserve"> </w:t>
      </w:r>
      <w:r>
        <w:t>aria-expanded="false"</w:t>
      </w:r>
      <w:r>
        <w:rPr>
          <w:spacing w:val="-3"/>
        </w:rPr>
        <w:t xml:space="preserve"> </w:t>
      </w:r>
      <w:r>
        <w:t>aria-label="Toggle</w:t>
      </w:r>
      <w:r>
        <w:rPr>
          <w:spacing w:val="-4"/>
        </w:rPr>
        <w:t xml:space="preserve"> </w:t>
      </w:r>
      <w:r>
        <w:t>navigation"&gt;</w:t>
      </w:r>
    </w:p>
    <w:p>
      <w:pPr>
        <w:pStyle w:val="8"/>
        <w:spacing w:before="1"/>
        <w:ind w:left="717"/>
      </w:pPr>
      <w:r>
        <w:t>&lt;span</w:t>
      </w:r>
      <w:r>
        <w:rPr>
          <w:spacing w:val="-6"/>
        </w:rPr>
        <w:t xml:space="preserve"> </w:t>
      </w:r>
      <w:r>
        <w:t>class="navbar-toggler-icon"&gt;&lt;/span&gt;</w:t>
      </w:r>
    </w:p>
    <w:p>
      <w:pPr>
        <w:pStyle w:val="8"/>
        <w:spacing w:before="1"/>
        <w:ind w:left="517"/>
      </w:pPr>
      <w:r>
        <w:t>&lt;/button&gt;</w:t>
      </w:r>
    </w:p>
    <w:p>
      <w:pPr>
        <w:pStyle w:val="8"/>
        <w:spacing w:line="267" w:lineRule="exact"/>
        <w:ind w:left="517"/>
      </w:pPr>
      <w:r>
        <w:t>&lt;div</w:t>
      </w:r>
      <w:r>
        <w:rPr>
          <w:spacing w:val="-3"/>
        </w:rPr>
        <w:t xml:space="preserve"> </w:t>
      </w:r>
      <w:r>
        <w:t>class="collapse</w:t>
      </w:r>
      <w:r>
        <w:rPr>
          <w:spacing w:val="-3"/>
        </w:rPr>
        <w:t xml:space="preserve"> </w:t>
      </w:r>
      <w:r>
        <w:t>navbar-collapse"</w:t>
      </w:r>
      <w:r>
        <w:rPr>
          <w:spacing w:val="-4"/>
        </w:rPr>
        <w:t xml:space="preserve"> </w:t>
      </w:r>
      <w:r>
        <w:t>id="navbarNavAltMarkup"&gt;</w:t>
      </w:r>
    </w:p>
    <w:p>
      <w:pPr>
        <w:pStyle w:val="8"/>
        <w:spacing w:line="267" w:lineRule="exact"/>
        <w:ind w:left="717"/>
      </w:pPr>
      <w:r>
        <w:t>&lt;div</w:t>
      </w:r>
      <w:r>
        <w:rPr>
          <w:spacing w:val="-3"/>
        </w:rPr>
        <w:t xml:space="preserve"> </w:t>
      </w:r>
      <w:r>
        <w:t>class="navbar-nav"</w:t>
      </w:r>
      <w:r>
        <w:rPr>
          <w:spacing w:val="-3"/>
        </w:rPr>
        <w:t xml:space="preserve"> </w:t>
      </w:r>
      <w:r>
        <w:t>&gt;</w:t>
      </w:r>
    </w:p>
    <w:p>
      <w:pPr>
        <w:pStyle w:val="8"/>
        <w:ind w:left="119" w:right="947" w:firstLine="797"/>
      </w:pPr>
      <w:r>
        <w:t>&lt;a class="nav-item nav-link active" href="{% url 'home' %}" style="color: white;"&gt;Home &lt;span class="sr-</w:t>
      </w:r>
      <w:r>
        <w:rPr>
          <w:spacing w:val="-47"/>
        </w:rPr>
        <w:t xml:space="preserve"> </w:t>
      </w:r>
      <w:r>
        <w:t>only"&gt;(current)&lt;/span&gt;&lt;/a&gt;</w:t>
      </w:r>
    </w:p>
    <w:p>
      <w:pPr>
        <w:pStyle w:val="8"/>
        <w:spacing w:before="1"/>
        <w:ind w:left="916"/>
      </w:pPr>
      <w:r>
        <w:t>&lt;a</w:t>
      </w:r>
      <w:r>
        <w:rPr>
          <w:spacing w:val="-4"/>
        </w:rPr>
        <w:t xml:space="preserve"> </w:t>
      </w:r>
      <w:r>
        <w:t>class="nav-item</w:t>
      </w:r>
      <w:r>
        <w:rPr>
          <w:spacing w:val="-2"/>
        </w:rPr>
        <w:t xml:space="preserve"> </w:t>
      </w:r>
      <w:r>
        <w:t>nav-link"</w:t>
      </w:r>
      <w:r>
        <w:rPr>
          <w:spacing w:val="-2"/>
        </w:rPr>
        <w:t xml:space="preserve"> </w:t>
      </w:r>
      <w:r>
        <w:t>href="{%</w:t>
      </w:r>
      <w:r>
        <w:rPr>
          <w:spacing w:val="-2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'findbus'</w:t>
      </w:r>
      <w:r>
        <w:rPr>
          <w:spacing w:val="-4"/>
        </w:rPr>
        <w:t xml:space="preserve"> </w:t>
      </w:r>
      <w:r>
        <w:t>%}"</w:t>
      </w:r>
      <w:r>
        <w:rPr>
          <w:spacing w:val="-3"/>
        </w:rPr>
        <w:t xml:space="preserve"> </w:t>
      </w:r>
      <w:r>
        <w:t>style="color:</w:t>
      </w:r>
      <w:r>
        <w:rPr>
          <w:spacing w:val="-3"/>
        </w:rPr>
        <w:t xml:space="preserve"> </w:t>
      </w:r>
      <w:r>
        <w:t>white;"&gt;Find</w:t>
      </w:r>
      <w:r>
        <w:rPr>
          <w:spacing w:val="-4"/>
        </w:rPr>
        <w:t xml:space="preserve"> </w:t>
      </w:r>
      <w:r>
        <w:t>Bus&lt;/a&gt;</w:t>
      </w:r>
    </w:p>
    <w:p>
      <w:pPr>
        <w:pStyle w:val="8"/>
        <w:ind w:left="916"/>
      </w:pPr>
      <w:r>
        <w:t>&lt;a</w:t>
      </w:r>
      <w:r>
        <w:rPr>
          <w:spacing w:val="-4"/>
        </w:rPr>
        <w:t xml:space="preserve"> </w:t>
      </w:r>
      <w:r>
        <w:t>class="nav-item</w:t>
      </w:r>
      <w:r>
        <w:rPr>
          <w:spacing w:val="-2"/>
        </w:rPr>
        <w:t xml:space="preserve"> </w:t>
      </w:r>
      <w:r>
        <w:t>nav-link"</w:t>
      </w:r>
      <w:r>
        <w:rPr>
          <w:spacing w:val="-3"/>
        </w:rPr>
        <w:t xml:space="preserve"> </w:t>
      </w:r>
      <w:r>
        <w:t>href="{%</w:t>
      </w:r>
      <w:r>
        <w:rPr>
          <w:spacing w:val="-2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'seebookings'</w:t>
      </w:r>
      <w:r>
        <w:rPr>
          <w:spacing w:val="-4"/>
        </w:rPr>
        <w:t xml:space="preserve"> </w:t>
      </w:r>
      <w:r>
        <w:t>%}"</w:t>
      </w:r>
      <w:r>
        <w:rPr>
          <w:spacing w:val="-3"/>
        </w:rPr>
        <w:t xml:space="preserve"> </w:t>
      </w:r>
      <w:r>
        <w:t>style="color:</w:t>
      </w:r>
      <w:r>
        <w:rPr>
          <w:spacing w:val="-4"/>
        </w:rPr>
        <w:t xml:space="preserve"> </w:t>
      </w:r>
      <w:r>
        <w:t>white;"&gt;See</w:t>
      </w:r>
      <w:r>
        <w:rPr>
          <w:spacing w:val="-5"/>
        </w:rPr>
        <w:t xml:space="preserve"> </w:t>
      </w:r>
      <w:r>
        <w:t>Bookings&lt;/a&gt;</w:t>
      </w:r>
    </w:p>
    <w:p>
      <w:pPr>
        <w:pStyle w:val="8"/>
        <w:ind w:left="916"/>
      </w:pPr>
      <w:r>
        <w:t>{%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request.user.is_active</w:t>
      </w:r>
      <w:r>
        <w:rPr>
          <w:spacing w:val="-3"/>
        </w:rPr>
        <w:t xml:space="preserve"> </w:t>
      </w:r>
      <w:r>
        <w:t>%}</w:t>
      </w:r>
    </w:p>
    <w:p>
      <w:pPr>
        <w:pStyle w:val="8"/>
        <w:ind w:left="916"/>
      </w:pPr>
      <w:r>
        <w:t>&lt;a</w:t>
      </w:r>
      <w:r>
        <w:rPr>
          <w:spacing w:val="-3"/>
        </w:rPr>
        <w:t xml:space="preserve"> </w:t>
      </w:r>
      <w:r>
        <w:t>class="nav-item</w:t>
      </w:r>
      <w:r>
        <w:rPr>
          <w:spacing w:val="-2"/>
        </w:rPr>
        <w:t xml:space="preserve"> </w:t>
      </w:r>
      <w:r>
        <w:t>nav-link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href="{%</w:t>
      </w:r>
      <w:r>
        <w:rPr>
          <w:spacing w:val="-2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'signout'</w:t>
      </w:r>
      <w:r>
        <w:rPr>
          <w:spacing w:val="-3"/>
        </w:rPr>
        <w:t xml:space="preserve"> </w:t>
      </w:r>
      <w:r>
        <w:t>%}"</w:t>
      </w:r>
      <w:r>
        <w:rPr>
          <w:spacing w:val="-4"/>
        </w:rPr>
        <w:t xml:space="preserve"> </w:t>
      </w:r>
      <w:r>
        <w:t>style="color:</w:t>
      </w:r>
      <w:r>
        <w:rPr>
          <w:spacing w:val="-3"/>
        </w:rPr>
        <w:t xml:space="preserve"> </w:t>
      </w:r>
      <w:r>
        <w:t>white;"&gt;Sign</w:t>
      </w:r>
      <w:r>
        <w:rPr>
          <w:spacing w:val="-3"/>
        </w:rPr>
        <w:t xml:space="preserve"> </w:t>
      </w:r>
      <w:r>
        <w:t>out&lt;/a&gt;</w:t>
      </w:r>
    </w:p>
    <w:p>
      <w:pPr>
        <w:pStyle w:val="8"/>
        <w:spacing w:before="1"/>
        <w:ind w:left="916"/>
      </w:pPr>
      <w:r>
        <w:t>{%</w:t>
      </w:r>
      <w:r>
        <w:rPr>
          <w:spacing w:val="-2"/>
        </w:rPr>
        <w:t xml:space="preserve"> </w:t>
      </w:r>
      <w:r>
        <w:t>else %}</w:t>
      </w:r>
    </w:p>
    <w:p>
      <w:pPr>
        <w:pStyle w:val="8"/>
        <w:spacing w:line="268" w:lineRule="exact"/>
        <w:ind w:left="916"/>
      </w:pPr>
      <w:r>
        <w:t>&lt;a</w:t>
      </w:r>
      <w:r>
        <w:rPr>
          <w:spacing w:val="-3"/>
        </w:rPr>
        <w:t xml:space="preserve"> </w:t>
      </w:r>
      <w:r>
        <w:t>class="nav-item</w:t>
      </w:r>
      <w:r>
        <w:rPr>
          <w:spacing w:val="-2"/>
        </w:rPr>
        <w:t xml:space="preserve"> </w:t>
      </w:r>
      <w:r>
        <w:t>nav-link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href="{%</w:t>
      </w:r>
      <w:r>
        <w:rPr>
          <w:spacing w:val="-1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'signup'</w:t>
      </w:r>
      <w:r>
        <w:rPr>
          <w:spacing w:val="-3"/>
        </w:rPr>
        <w:t xml:space="preserve"> </w:t>
      </w:r>
      <w:r>
        <w:t>%}"</w:t>
      </w:r>
      <w:r>
        <w:rPr>
          <w:spacing w:val="-3"/>
        </w:rPr>
        <w:t xml:space="preserve"> </w:t>
      </w:r>
      <w:r>
        <w:t>style="color:</w:t>
      </w:r>
      <w:r>
        <w:rPr>
          <w:spacing w:val="-4"/>
        </w:rPr>
        <w:t xml:space="preserve"> </w:t>
      </w:r>
      <w:r>
        <w:t>white;"&gt;Sign</w:t>
      </w:r>
      <w:r>
        <w:rPr>
          <w:spacing w:val="-4"/>
        </w:rPr>
        <w:t xml:space="preserve"> </w:t>
      </w:r>
      <w:r>
        <w:t>Up&lt;/a&gt;</w:t>
      </w:r>
    </w:p>
    <w:p>
      <w:pPr>
        <w:pStyle w:val="8"/>
        <w:spacing w:line="268" w:lineRule="exact"/>
        <w:ind w:left="916"/>
      </w:pPr>
      <w:r>
        <w:t>{%</w:t>
      </w:r>
      <w:r>
        <w:rPr>
          <w:spacing w:val="-2"/>
        </w:rPr>
        <w:t xml:space="preserve"> </w:t>
      </w:r>
      <w:r>
        <w:t>endif %}</w:t>
      </w:r>
    </w:p>
    <w:p>
      <w:pPr>
        <w:pStyle w:val="8"/>
      </w:pPr>
    </w:p>
    <w:p>
      <w:pPr>
        <w:pStyle w:val="8"/>
      </w:pPr>
    </w:p>
    <w:p>
      <w:pPr>
        <w:pStyle w:val="8"/>
        <w:spacing w:before="1"/>
        <w:ind w:left="717"/>
      </w:pPr>
      <w:r>
        <w:t>&lt;/div&gt;</w:t>
      </w:r>
    </w:p>
    <w:p>
      <w:pPr>
        <w:pStyle w:val="8"/>
        <w:ind w:left="517"/>
      </w:pPr>
      <w:r>
        <w:t>&lt;/div&gt;</w:t>
      </w:r>
    </w:p>
    <w:p>
      <w:pPr>
        <w:pStyle w:val="8"/>
        <w:ind w:left="320"/>
      </w:pPr>
      <w:r>
        <w:t>&lt;/div&gt;</w:t>
      </w:r>
    </w:p>
    <w:p>
      <w:pPr>
        <w:pStyle w:val="8"/>
        <w:ind w:left="119"/>
      </w:pPr>
      <w:r>
        <w:t>&lt;/nav&gt;</w:t>
      </w:r>
    </w:p>
    <w:p>
      <w:pPr>
        <w:pStyle w:val="8"/>
        <w:spacing w:before="1"/>
        <w:ind w:left="119"/>
      </w:pPr>
      <w:r>
        <w:t>{%</w:t>
      </w:r>
      <w:r>
        <w:rPr>
          <w:spacing w:val="-2"/>
        </w:rPr>
        <w:t xml:space="preserve"> </w:t>
      </w:r>
      <w:r>
        <w:t>block content</w:t>
      </w:r>
      <w:r>
        <w:rPr>
          <w:spacing w:val="-2"/>
        </w:rPr>
        <w:t xml:space="preserve"> </w:t>
      </w:r>
      <w:r>
        <w:t>%}</w:t>
      </w:r>
    </w:p>
    <w:p>
      <w:pPr>
        <w:pStyle w:val="8"/>
        <w:ind w:left="119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>
      <w:pPr>
        <w:pStyle w:val="8"/>
        <w:spacing w:line="267" w:lineRule="exact"/>
        <w:ind w:left="119"/>
      </w:pPr>
      <w:r>
        <w:t>&lt;!--</w:t>
      </w:r>
      <w:r>
        <w:rPr>
          <w:spacing w:val="-2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--&gt;</w:t>
      </w:r>
    </w:p>
    <w:p>
      <w:pPr>
        <w:pStyle w:val="8"/>
        <w:spacing w:line="267" w:lineRule="exact"/>
        <w:ind w:left="119"/>
      </w:pPr>
      <w:r>
        <w:t>&lt;!--</w:t>
      </w:r>
      <w:r>
        <w:rPr>
          <w:spacing w:val="-1"/>
        </w:rPr>
        <w:t xml:space="preserve"> </w:t>
      </w:r>
      <w:r>
        <w:t>jQuery</w:t>
      </w:r>
      <w:r>
        <w:rPr>
          <w:spacing w:val="-1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Popper.js,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JS</w:t>
      </w:r>
      <w:r>
        <w:rPr>
          <w:spacing w:val="-1"/>
        </w:rPr>
        <w:t xml:space="preserve"> </w:t>
      </w:r>
      <w:r>
        <w:t>--&gt;</w:t>
      </w:r>
    </w:p>
    <w:p>
      <w:pPr>
        <w:pStyle w:val="8"/>
        <w:ind w:left="119"/>
      </w:pPr>
      <w:r>
        <w:t>&lt;script</w:t>
      </w:r>
      <w:r>
        <w:rPr>
          <w:spacing w:val="-11"/>
        </w:rPr>
        <w:t xml:space="preserve"> </w:t>
      </w:r>
      <w:r>
        <w:t>src="https://code.jquery.com/jquery-3.3.1.slim.min.js"</w:t>
      </w:r>
    </w:p>
    <w:p>
      <w:pPr>
        <w:pStyle w:val="8"/>
        <w:ind w:left="520" w:right="377"/>
      </w:pPr>
      <w:r>
        <w:rPr>
          <w:spacing w:val="-1"/>
        </w:rPr>
        <w:t>integrity="sha384-q8i/X+965DzO0rT7abK41JStQIAqVgRVzpbzo5smXKp4YfRvH+8abtTE1Pi6jizo"</w:t>
      </w:r>
      <w:r>
        <w:t xml:space="preserve"> crossorigin="anonymous"&gt;&lt;/script&gt;</w:t>
      </w:r>
    </w:p>
    <w:p>
      <w:pPr>
        <w:pStyle w:val="8"/>
        <w:spacing w:before="1"/>
        <w:ind w:left="520" w:right="1697" w:hanging="401"/>
      </w:pPr>
      <w:r>
        <w:t>&lt;script src="https://cdnjs.cloudflare.com/ajax/libs/popper.js/1.14.3/umd/popper.min.js"</w:t>
      </w:r>
      <w:r>
        <w:rPr>
          <w:spacing w:val="1"/>
        </w:rPr>
        <w:t xml:space="preserve"> </w:t>
      </w:r>
      <w:r>
        <w:rPr>
          <w:spacing w:val="-1"/>
        </w:rPr>
        <w:t>integrity="sha384-ZMP7rVo3mIykV+2+9J3UJ46jBk0WLaUAdn689aCwoqbBJiSnjAK/l8WvCWPIPm49"</w:t>
      </w:r>
      <w:r>
        <w:t xml:space="preserve"> crossorigin="anonymous"&gt;&lt;/script&gt;</w:t>
      </w:r>
    </w:p>
    <w:p>
      <w:pPr>
        <w:spacing w:after="0"/>
        <w:sectPr>
          <w:pgSz w:w="11920" w:h="16850"/>
          <w:pgMar w:top="148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8"/>
        <w:spacing w:before="37"/>
        <w:ind w:left="119"/>
      </w:pPr>
      <w:r>
        <w:rPr>
          <w:spacing w:val="-1"/>
        </w:rPr>
        <w:t>&lt;script</w:t>
      </w:r>
      <w:r>
        <w:rPr>
          <w:spacing w:val="17"/>
        </w:rPr>
        <w:t xml:space="preserve"> </w:t>
      </w:r>
      <w:r>
        <w:rPr>
          <w:spacing w:val="-1"/>
        </w:rPr>
        <w:t>src="https://stackpath.bootstrapcdn.com/bootstrap/4.1.3/js/bootstrap.min.js"</w:t>
      </w:r>
    </w:p>
    <w:p>
      <w:pPr>
        <w:pStyle w:val="8"/>
        <w:spacing w:before="1"/>
        <w:ind w:left="520" w:right="377"/>
      </w:pPr>
      <w:r>
        <w:rPr>
          <w:spacing w:val="-1"/>
        </w:rPr>
        <w:t>integrity="sha384-ChfqqxuZUCnJSK3+MXmPNIyE6ZbWh2IMqE241rYiqJxyMiZ6OW/JmZQ5stwEULTy"</w:t>
      </w:r>
      <w:r>
        <w:t xml:space="preserve"> crossorigin="anonymous"&gt;&lt;/script&gt;</w:t>
      </w:r>
    </w:p>
    <w:p>
      <w:pPr>
        <w:pStyle w:val="8"/>
        <w:ind w:left="119"/>
      </w:pPr>
      <w:r>
        <w:t>&lt;/body&gt;</w:t>
      </w:r>
    </w:p>
    <w:p>
      <w:pPr>
        <w:pStyle w:val="8"/>
        <w:spacing w:before="1"/>
        <w:ind w:left="119"/>
      </w:pPr>
      <w:r>
        <w:t>&lt;/html&gt;</w:t>
      </w:r>
    </w:p>
    <w:p>
      <w:pPr>
        <w:pStyle w:val="8"/>
      </w:pPr>
    </w:p>
    <w:p>
      <w:pPr>
        <w:pStyle w:val="5"/>
      </w:pPr>
      <w:r>
        <w:t>Bookings</w:t>
      </w:r>
      <w:r>
        <w:rPr>
          <w:spacing w:val="-4"/>
        </w:rPr>
        <w:t xml:space="preserve"> </w:t>
      </w:r>
      <w:r>
        <w:t>.html</w:t>
      </w:r>
    </w:p>
    <w:p>
      <w:pPr>
        <w:pStyle w:val="8"/>
        <w:spacing w:before="10"/>
        <w:rPr>
          <w:b/>
          <w:sz w:val="21"/>
        </w:rPr>
      </w:pPr>
    </w:p>
    <w:p>
      <w:pPr>
        <w:pStyle w:val="8"/>
        <w:spacing w:before="1"/>
        <w:ind w:left="119"/>
      </w:pPr>
      <w:r>
        <w:t>{%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'myapp/base.html'</w:t>
      </w:r>
      <w:r>
        <w:rPr>
          <w:spacing w:val="-3"/>
        </w:rPr>
        <w:t xml:space="preserve"> </w:t>
      </w:r>
      <w:r>
        <w:t>%}</w:t>
      </w:r>
    </w:p>
    <w:p>
      <w:pPr>
        <w:pStyle w:val="8"/>
        <w:ind w:left="119"/>
      </w:pPr>
      <w:r>
        <w:t>{%</w:t>
      </w:r>
      <w:r>
        <w:rPr>
          <w:spacing w:val="-2"/>
        </w:rPr>
        <w:t xml:space="preserve"> </w:t>
      </w:r>
      <w:r>
        <w:t>block content</w:t>
      </w:r>
      <w:r>
        <w:rPr>
          <w:spacing w:val="-2"/>
        </w:rPr>
        <w:t xml:space="preserve"> </w:t>
      </w:r>
      <w:r>
        <w:t>%}</w:t>
      </w:r>
    </w:p>
    <w:p>
      <w:pPr>
        <w:pStyle w:val="8"/>
        <w:ind w:left="119"/>
      </w:pPr>
      <w:r>
        <w:t>&lt;h2&gt;Booking</w:t>
      </w:r>
      <w:r>
        <w:rPr>
          <w:spacing w:val="-6"/>
        </w:rPr>
        <w:t xml:space="preserve"> </w:t>
      </w:r>
      <w:r>
        <w:t>Confirmation&lt;/h2&gt;</w:t>
      </w:r>
    </w:p>
    <w:p>
      <w:pPr>
        <w:pStyle w:val="8"/>
        <w:ind w:left="119"/>
      </w:pPr>
      <w:r>
        <w:t>&lt;form</w:t>
      </w:r>
      <w:r>
        <w:rPr>
          <w:spacing w:val="-2"/>
        </w:rPr>
        <w:t xml:space="preserve"> </w:t>
      </w:r>
      <w:r>
        <w:t>action="{%</w:t>
      </w:r>
      <w:r>
        <w:rPr>
          <w:spacing w:val="-4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'home'</w:t>
      </w:r>
      <w:r>
        <w:rPr>
          <w:spacing w:val="-2"/>
        </w:rPr>
        <w:t xml:space="preserve"> </w:t>
      </w:r>
      <w:r>
        <w:t>%}"</w:t>
      </w:r>
      <w:r>
        <w:rPr>
          <w:spacing w:val="-4"/>
        </w:rPr>
        <w:t xml:space="preserve"> </w:t>
      </w:r>
      <w:r>
        <w:t>method="post"&gt;</w:t>
      </w:r>
    </w:p>
    <w:p>
      <w:pPr>
        <w:pStyle w:val="8"/>
        <w:spacing w:before="1"/>
      </w:pPr>
    </w:p>
    <w:p>
      <w:pPr>
        <w:pStyle w:val="8"/>
        <w:ind w:left="320"/>
      </w:pPr>
      <w:r>
        <w:t>{% csrf_token</w:t>
      </w:r>
      <w:r>
        <w:rPr>
          <w:spacing w:val="-5"/>
        </w:rPr>
        <w:t xml:space="preserve"> </w:t>
      </w:r>
      <w:r>
        <w:t>%}</w:t>
      </w:r>
    </w:p>
    <w:p>
      <w:pPr>
        <w:pStyle w:val="8"/>
        <w:ind w:left="320"/>
      </w:pPr>
      <w:r>
        <w:t>&lt;h2&gt;Your</w:t>
      </w:r>
      <w:r>
        <w:rPr>
          <w:spacing w:val="-3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confirmed!&lt;/h2&gt;</w:t>
      </w:r>
    </w:p>
    <w:p>
      <w:pPr>
        <w:pStyle w:val="8"/>
        <w:ind w:left="320"/>
      </w:pPr>
      <w:r>
        <w:t>&lt;h2&gt;Thank</w:t>
      </w:r>
      <w:r>
        <w:rPr>
          <w:spacing w:val="-4"/>
        </w:rPr>
        <w:t xml:space="preserve"> </w:t>
      </w:r>
      <w:r>
        <w:t>you!&lt;/h2&gt;</w:t>
      </w:r>
    </w:p>
    <w:p>
      <w:pPr>
        <w:pStyle w:val="8"/>
        <w:spacing w:before="1" w:line="267" w:lineRule="exact"/>
        <w:ind w:left="320"/>
      </w:pPr>
      <w:r>
        <w:t>&lt;h3&gt;Bill</w:t>
      </w:r>
      <w:r>
        <w:rPr>
          <w:spacing w:val="-6"/>
        </w:rPr>
        <w:t xml:space="preserve"> </w:t>
      </w:r>
      <w:r>
        <w:t>details&lt;/h3&gt;</w:t>
      </w:r>
    </w:p>
    <w:p>
      <w:pPr>
        <w:pStyle w:val="8"/>
        <w:spacing w:line="267" w:lineRule="exact"/>
        <w:ind w:left="320"/>
      </w:pPr>
      <w:r>
        <w:t>&lt;!--</w:t>
      </w:r>
      <w:r>
        <w:rPr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Modal --&gt;</w:t>
      </w:r>
    </w:p>
    <w:p>
      <w:pPr>
        <w:pStyle w:val="8"/>
        <w:ind w:left="520" w:right="2264" w:hanging="200"/>
      </w:pPr>
      <w:r>
        <w:t>&lt;button type="button" class="btn btn-success" data-toggle="modal" data-target="#myModal"&gt;</w:t>
      </w:r>
      <w:r>
        <w:rPr>
          <w:spacing w:val="-47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details</w:t>
      </w:r>
    </w:p>
    <w:p>
      <w:pPr>
        <w:pStyle w:val="8"/>
        <w:spacing w:before="1"/>
        <w:ind w:left="320"/>
      </w:pPr>
      <w:r>
        <w:t>&lt;/button&gt;</w:t>
      </w:r>
    </w:p>
    <w:p>
      <w:pPr>
        <w:pStyle w:val="8"/>
      </w:pPr>
    </w:p>
    <w:p>
      <w:pPr>
        <w:pStyle w:val="8"/>
        <w:ind w:left="320"/>
      </w:pPr>
      <w:r>
        <w:t>&lt;!--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Modal</w:t>
      </w:r>
      <w:r>
        <w:rPr>
          <w:spacing w:val="-1"/>
        </w:rPr>
        <w:t xml:space="preserve"> </w:t>
      </w:r>
      <w:r>
        <w:t>--&gt;</w:t>
      </w:r>
    </w:p>
    <w:p>
      <w:pPr>
        <w:pStyle w:val="8"/>
        <w:spacing w:before="1"/>
        <w:ind w:left="320"/>
      </w:pPr>
      <w:r>
        <w:t>&lt;div</w:t>
      </w:r>
      <w:r>
        <w:rPr>
          <w:spacing w:val="-3"/>
        </w:rPr>
        <w:t xml:space="preserve"> </w:t>
      </w:r>
      <w:r>
        <w:t>class="modal"</w:t>
      </w:r>
      <w:r>
        <w:rPr>
          <w:spacing w:val="-4"/>
        </w:rPr>
        <w:t xml:space="preserve"> </w:t>
      </w:r>
      <w:r>
        <w:t>id="myModal"&gt;</w:t>
      </w:r>
    </w:p>
    <w:p>
      <w:pPr>
        <w:pStyle w:val="8"/>
        <w:ind w:left="517"/>
      </w:pPr>
      <w:r>
        <w:t>&lt;div</w:t>
      </w:r>
      <w:r>
        <w:rPr>
          <w:spacing w:val="-3"/>
        </w:rPr>
        <w:t xml:space="preserve"> </w:t>
      </w:r>
      <w:r>
        <w:t>class="modal-dialog"&gt;</w:t>
      </w:r>
    </w:p>
    <w:p>
      <w:pPr>
        <w:pStyle w:val="8"/>
        <w:ind w:left="717"/>
      </w:pPr>
      <w:r>
        <w:t>&lt;div</w:t>
      </w:r>
      <w:r>
        <w:rPr>
          <w:spacing w:val="-4"/>
        </w:rPr>
        <w:t xml:space="preserve"> </w:t>
      </w:r>
      <w:r>
        <w:t>class="modal-content"&gt;</w:t>
      </w:r>
    </w:p>
    <w:p>
      <w:pPr>
        <w:pStyle w:val="8"/>
        <w:spacing w:before="10"/>
        <w:rPr>
          <w:sz w:val="21"/>
        </w:rPr>
      </w:pPr>
    </w:p>
    <w:p>
      <w:pPr>
        <w:pStyle w:val="8"/>
        <w:ind w:left="916"/>
      </w:pPr>
      <w:r>
        <w:t>&lt;!--</w:t>
      </w:r>
      <w:r>
        <w:rPr>
          <w:spacing w:val="-4"/>
        </w:rPr>
        <w:t xml:space="preserve"> </w:t>
      </w:r>
      <w:r>
        <w:t>Modal Header</w:t>
      </w:r>
      <w:r>
        <w:rPr>
          <w:spacing w:val="-2"/>
        </w:rPr>
        <w:t xml:space="preserve"> </w:t>
      </w:r>
      <w:r>
        <w:t>--&gt;</w:t>
      </w:r>
    </w:p>
    <w:p>
      <w:pPr>
        <w:pStyle w:val="8"/>
        <w:spacing w:before="1"/>
        <w:ind w:left="916"/>
      </w:pPr>
      <w:r>
        <w:t>&lt;div</w:t>
      </w:r>
      <w:r>
        <w:rPr>
          <w:spacing w:val="-3"/>
        </w:rPr>
        <w:t xml:space="preserve"> </w:t>
      </w:r>
      <w:r>
        <w:t>class="modal-header"&gt;</w:t>
      </w:r>
    </w:p>
    <w:p>
      <w:pPr>
        <w:pStyle w:val="8"/>
        <w:ind w:left="1115"/>
      </w:pPr>
      <w:r>
        <w:t>&lt;h4</w:t>
      </w:r>
      <w:r>
        <w:rPr>
          <w:spacing w:val="-5"/>
        </w:rPr>
        <w:t xml:space="preserve"> </w:t>
      </w:r>
      <w:r>
        <w:t>class="modal-title"&gt;Modal</w:t>
      </w:r>
      <w:r>
        <w:rPr>
          <w:spacing w:val="-3"/>
        </w:rPr>
        <w:t xml:space="preserve"> </w:t>
      </w:r>
      <w:r>
        <w:t>Heading&lt;/h4&gt;</w:t>
      </w:r>
    </w:p>
    <w:p>
      <w:pPr>
        <w:pStyle w:val="8"/>
        <w:spacing w:before="1"/>
        <w:ind w:left="1115"/>
      </w:pPr>
      <w:r>
        <w:t>&lt;button</w:t>
      </w:r>
      <w:r>
        <w:rPr>
          <w:spacing w:val="-6"/>
        </w:rPr>
        <w:t xml:space="preserve"> </w:t>
      </w:r>
      <w:r>
        <w:t>type="button"</w:t>
      </w:r>
      <w:r>
        <w:rPr>
          <w:spacing w:val="-6"/>
        </w:rPr>
        <w:t xml:space="preserve"> </w:t>
      </w:r>
      <w:r>
        <w:t>class="close"</w:t>
      </w:r>
      <w:r>
        <w:rPr>
          <w:spacing w:val="-4"/>
        </w:rPr>
        <w:t xml:space="preserve"> </w:t>
      </w:r>
      <w:r>
        <w:t>data-dismiss="modal"&gt;&amp;times;&lt;/button&gt;</w:t>
      </w:r>
    </w:p>
    <w:p>
      <w:pPr>
        <w:pStyle w:val="8"/>
        <w:ind w:left="916"/>
      </w:pPr>
      <w:r>
        <w:t>&lt;/div&gt;</w:t>
      </w:r>
    </w:p>
    <w:p>
      <w:pPr>
        <w:pStyle w:val="8"/>
      </w:pPr>
    </w:p>
    <w:p>
      <w:pPr>
        <w:pStyle w:val="8"/>
        <w:ind w:left="916"/>
      </w:pPr>
      <w:r>
        <w:t>&lt;!--</w:t>
      </w:r>
      <w:r>
        <w:rPr>
          <w:spacing w:val="-4"/>
        </w:rPr>
        <w:t xml:space="preserve"> </w:t>
      </w:r>
      <w:r>
        <w:t>Modal body</w:t>
      </w:r>
      <w:r>
        <w:rPr>
          <w:spacing w:val="-1"/>
        </w:rPr>
        <w:t xml:space="preserve"> </w:t>
      </w:r>
      <w:r>
        <w:t>--&gt;</w:t>
      </w:r>
    </w:p>
    <w:p>
      <w:pPr>
        <w:pStyle w:val="8"/>
        <w:spacing w:before="1"/>
        <w:ind w:left="916"/>
      </w:pPr>
      <w:r>
        <w:t>&lt;div</w:t>
      </w:r>
      <w:r>
        <w:rPr>
          <w:spacing w:val="-3"/>
        </w:rPr>
        <w:t xml:space="preserve"> </w:t>
      </w:r>
      <w:r>
        <w:t>class="modal-body"&gt;</w:t>
      </w:r>
    </w:p>
    <w:p>
      <w:pPr>
        <w:pStyle w:val="8"/>
        <w:ind w:left="1115"/>
      </w:pPr>
      <w:r>
        <w:t>&lt;ul</w:t>
      </w:r>
      <w:r>
        <w:rPr>
          <w:spacing w:val="-5"/>
        </w:rPr>
        <w:t xml:space="preserve"> </w:t>
      </w:r>
      <w:r>
        <w:t>class="list-group</w:t>
      </w:r>
      <w:r>
        <w:rPr>
          <w:spacing w:val="-5"/>
        </w:rPr>
        <w:t xml:space="preserve"> </w:t>
      </w:r>
      <w:r>
        <w:t>list-group-flush"&gt;</w:t>
      </w:r>
    </w:p>
    <w:p>
      <w:pPr>
        <w:pStyle w:val="8"/>
        <w:spacing w:line="267" w:lineRule="exact"/>
        <w:ind w:left="1314"/>
      </w:pPr>
      <w:r>
        <w:t>&lt;li</w:t>
      </w:r>
      <w:r>
        <w:rPr>
          <w:spacing w:val="-13"/>
        </w:rPr>
        <w:t xml:space="preserve"> </w:t>
      </w:r>
      <w:r>
        <w:t>class="list-group-item"&gt;&lt;b&gt;Bus</w:t>
      </w:r>
      <w:r>
        <w:rPr>
          <w:spacing w:val="-12"/>
        </w:rPr>
        <w:t xml:space="preserve"> </w:t>
      </w:r>
      <w:r>
        <w:t>name:&lt;/b&gt;</w:t>
      </w:r>
      <w:r>
        <w:rPr>
          <w:spacing w:val="-12"/>
        </w:rPr>
        <w:t xml:space="preserve"> </w:t>
      </w:r>
      <w:r>
        <w:t>{{book.bus_name}}&lt;/li&gt;</w:t>
      </w:r>
    </w:p>
    <w:p>
      <w:pPr>
        <w:pStyle w:val="8"/>
        <w:spacing w:line="267" w:lineRule="exact"/>
        <w:ind w:left="1314"/>
      </w:pPr>
      <w:r>
        <w:t>&lt;li</w:t>
      </w:r>
      <w:r>
        <w:rPr>
          <w:spacing w:val="-11"/>
        </w:rPr>
        <w:t xml:space="preserve"> </w:t>
      </w:r>
      <w:r>
        <w:t>class="list-group-item"&gt;&lt;b&gt;Starting</w:t>
      </w:r>
      <w:r>
        <w:rPr>
          <w:spacing w:val="-12"/>
        </w:rPr>
        <w:t xml:space="preserve"> </w:t>
      </w:r>
      <w:r>
        <w:t>point:&lt;/b&gt;</w:t>
      </w:r>
      <w:r>
        <w:rPr>
          <w:spacing w:val="-12"/>
        </w:rPr>
        <w:t xml:space="preserve"> </w:t>
      </w:r>
      <w:r>
        <w:t>{{book.source}}&lt;/li&gt;</w:t>
      </w:r>
    </w:p>
    <w:p>
      <w:pPr>
        <w:pStyle w:val="8"/>
        <w:ind w:left="1314"/>
      </w:pPr>
      <w:r>
        <w:t>&lt;li</w:t>
      </w:r>
      <w:r>
        <w:rPr>
          <w:spacing w:val="-7"/>
        </w:rPr>
        <w:t xml:space="preserve"> </w:t>
      </w:r>
      <w:r>
        <w:t>class="list-group-item"&gt;&lt;b&gt;Destination</w:t>
      </w:r>
      <w:r>
        <w:rPr>
          <w:spacing w:val="-8"/>
        </w:rPr>
        <w:t xml:space="preserve"> </w:t>
      </w:r>
      <w:r>
        <w:t>point:&lt;/b&gt;</w:t>
      </w:r>
      <w:r>
        <w:rPr>
          <w:spacing w:val="-8"/>
        </w:rPr>
        <w:t xml:space="preserve"> </w:t>
      </w:r>
      <w:r>
        <w:t>{{book.dest}}&lt;/li&gt;</w:t>
      </w:r>
    </w:p>
    <w:p>
      <w:pPr>
        <w:pStyle w:val="8"/>
        <w:spacing w:before="1"/>
        <w:ind w:left="1314"/>
      </w:pPr>
      <w:r>
        <w:t>&lt;li</w:t>
      </w:r>
      <w:r>
        <w:rPr>
          <w:spacing w:val="-6"/>
        </w:rPr>
        <w:t xml:space="preserve"> </w:t>
      </w:r>
      <w:r>
        <w:t>class="list-group-item"&gt;&lt;b&gt;Number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seats:&lt;/b&gt;</w:t>
      </w:r>
      <w:r>
        <w:rPr>
          <w:spacing w:val="-5"/>
        </w:rPr>
        <w:t xml:space="preserve"> </w:t>
      </w:r>
      <w:r>
        <w:t>{{book.nos}}&lt;/li&gt;</w:t>
      </w:r>
    </w:p>
    <w:p>
      <w:pPr>
        <w:pStyle w:val="8"/>
        <w:ind w:left="1314"/>
      </w:pPr>
      <w:r>
        <w:t>&lt;li</w:t>
      </w:r>
      <w:r>
        <w:rPr>
          <w:spacing w:val="-8"/>
        </w:rPr>
        <w:t xml:space="preserve"> </w:t>
      </w:r>
      <w:r>
        <w:t>class="list-group-item"&gt;&lt;b&gt;Price:&lt;/b&gt;</w:t>
      </w:r>
      <w:r>
        <w:rPr>
          <w:spacing w:val="-8"/>
        </w:rPr>
        <w:t xml:space="preserve"> </w:t>
      </w:r>
      <w:r>
        <w:t>{{book.price}}&lt;/li&gt;</w:t>
      </w:r>
    </w:p>
    <w:p>
      <w:pPr>
        <w:pStyle w:val="8"/>
        <w:spacing w:before="1"/>
        <w:ind w:left="1314"/>
      </w:pPr>
      <w:r>
        <w:t>&lt;li</w:t>
      </w:r>
      <w:r>
        <w:rPr>
          <w:spacing w:val="-8"/>
        </w:rPr>
        <w:t xml:space="preserve"> </w:t>
      </w:r>
      <w:r>
        <w:t>class="list-group-item"&gt;&lt;b&gt;Cost:&lt;/b&gt;</w:t>
      </w:r>
      <w:r>
        <w:rPr>
          <w:spacing w:val="-9"/>
        </w:rPr>
        <w:t xml:space="preserve"> </w:t>
      </w:r>
      <w:r>
        <w:t>{{cost}}&lt;/li&gt;</w:t>
      </w:r>
    </w:p>
    <w:p>
      <w:pPr>
        <w:pStyle w:val="8"/>
        <w:ind w:left="1314"/>
      </w:pPr>
      <w:r>
        <w:rPr>
          <w:spacing w:val="-1"/>
        </w:rPr>
        <w:t>&lt;li</w:t>
      </w:r>
      <w:r>
        <w:rPr>
          <w:spacing w:val="7"/>
        </w:rPr>
        <w:t xml:space="preserve"> </w:t>
      </w:r>
      <w:r>
        <w:rPr>
          <w:spacing w:val="-1"/>
        </w:rPr>
        <w:t>class="list-group-item"&gt;&lt;b&gt;Date:&lt;/b&gt;</w:t>
      </w:r>
      <w:r>
        <w:rPr>
          <w:spacing w:val="4"/>
        </w:rPr>
        <w:t xml:space="preserve"> </w:t>
      </w:r>
      <w:r>
        <w:t>{{book.date}}&lt;/li&gt;</w:t>
      </w:r>
    </w:p>
    <w:p>
      <w:pPr>
        <w:pStyle w:val="8"/>
        <w:ind w:left="1314"/>
      </w:pPr>
      <w:r>
        <w:rPr>
          <w:spacing w:val="-1"/>
        </w:rPr>
        <w:t>&lt;li</w:t>
      </w:r>
      <w:r>
        <w:rPr>
          <w:spacing w:val="5"/>
        </w:rPr>
        <w:t xml:space="preserve"> </w:t>
      </w:r>
      <w:r>
        <w:rPr>
          <w:spacing w:val="-1"/>
        </w:rPr>
        <w:t>class="list-group-item"&gt;&lt;b&gt;Time:&lt;/b&gt;</w:t>
      </w:r>
      <w:r>
        <w:rPr>
          <w:spacing w:val="5"/>
        </w:rPr>
        <w:t xml:space="preserve"> </w:t>
      </w:r>
      <w:r>
        <w:t>{{book.time}}&lt;/li&gt;</w:t>
      </w:r>
    </w:p>
    <w:p>
      <w:pPr>
        <w:pStyle w:val="8"/>
        <w:ind w:left="1115"/>
      </w:pPr>
      <w:r>
        <w:t>&lt;/ul&gt;</w:t>
      </w:r>
    </w:p>
    <w:p>
      <w:pPr>
        <w:pStyle w:val="8"/>
      </w:pPr>
    </w:p>
    <w:p>
      <w:pPr>
        <w:pStyle w:val="8"/>
        <w:spacing w:before="11"/>
        <w:rPr>
          <w:sz w:val="21"/>
        </w:rPr>
      </w:pPr>
    </w:p>
    <w:p>
      <w:pPr>
        <w:pStyle w:val="8"/>
        <w:ind w:left="916"/>
      </w:pPr>
      <w:r>
        <w:t>&lt;/div&gt;</w:t>
      </w:r>
    </w:p>
    <w:p>
      <w:pPr>
        <w:pStyle w:val="8"/>
      </w:pPr>
    </w:p>
    <w:p>
      <w:pPr>
        <w:pStyle w:val="8"/>
        <w:ind w:left="916"/>
      </w:pPr>
      <w:r>
        <w:t>&lt;!--</w:t>
      </w:r>
      <w:r>
        <w:rPr>
          <w:spacing w:val="-4"/>
        </w:rPr>
        <w:t xml:space="preserve"> </w:t>
      </w:r>
      <w:r>
        <w:t>Modal</w:t>
      </w:r>
      <w:r>
        <w:rPr>
          <w:spacing w:val="-1"/>
        </w:rPr>
        <w:t xml:space="preserve"> </w:t>
      </w:r>
      <w:r>
        <w:t>footer</w:t>
      </w:r>
      <w:r>
        <w:rPr>
          <w:spacing w:val="-2"/>
        </w:rPr>
        <w:t xml:space="preserve"> </w:t>
      </w:r>
      <w:r>
        <w:t>--&gt;</w:t>
      </w:r>
    </w:p>
    <w:p>
      <w:pPr>
        <w:pStyle w:val="8"/>
        <w:spacing w:before="1"/>
        <w:ind w:left="916"/>
      </w:pPr>
      <w:r>
        <w:t>&lt;div</w:t>
      </w:r>
      <w:r>
        <w:rPr>
          <w:spacing w:val="-5"/>
        </w:rPr>
        <w:t xml:space="preserve"> </w:t>
      </w:r>
      <w:r>
        <w:t>class="modal-footer"&gt;</w:t>
      </w:r>
    </w:p>
    <w:p>
      <w:pPr>
        <w:pStyle w:val="8"/>
        <w:ind w:left="1115"/>
      </w:pPr>
      <w:r>
        <w:t>&lt;button</w:t>
      </w:r>
      <w:r>
        <w:rPr>
          <w:spacing w:val="-6"/>
        </w:rPr>
        <w:t xml:space="preserve"> </w:t>
      </w:r>
      <w:r>
        <w:t>type="button"</w:t>
      </w:r>
      <w:r>
        <w:rPr>
          <w:spacing w:val="-7"/>
        </w:rPr>
        <w:t xml:space="preserve"> </w:t>
      </w:r>
      <w:r>
        <w:t>class="btn</w:t>
      </w:r>
      <w:r>
        <w:rPr>
          <w:spacing w:val="-5"/>
        </w:rPr>
        <w:t xml:space="preserve"> </w:t>
      </w:r>
      <w:r>
        <w:t>btn-success"</w:t>
      </w:r>
      <w:r>
        <w:rPr>
          <w:spacing w:val="-5"/>
        </w:rPr>
        <w:t xml:space="preserve"> </w:t>
      </w:r>
      <w:r>
        <w:t>data-dismiss="modal"&gt;Close&lt;/button&gt;</w:t>
      </w:r>
    </w:p>
    <w:p>
      <w:pPr>
        <w:pStyle w:val="8"/>
        <w:ind w:left="916"/>
      </w:pPr>
      <w:r>
        <w:t>&lt;/div&gt;</w:t>
      </w:r>
    </w:p>
    <w:p>
      <w:pPr>
        <w:pStyle w:val="8"/>
        <w:spacing w:before="1"/>
      </w:pPr>
    </w:p>
    <w:p>
      <w:pPr>
        <w:pStyle w:val="8"/>
        <w:ind w:left="717"/>
      </w:pPr>
      <w:r>
        <w:t>&lt;/div&gt;</w:t>
      </w:r>
    </w:p>
    <w:p>
      <w:pPr>
        <w:pStyle w:val="8"/>
        <w:ind w:left="517"/>
      </w:pPr>
      <w:r>
        <w:t>&lt;/div&gt;</w:t>
      </w:r>
    </w:p>
    <w:p>
      <w:pPr>
        <w:pStyle w:val="8"/>
        <w:ind w:left="320"/>
      </w:pPr>
      <w:r>
        <w:t>&lt;/div&gt;</w:t>
      </w:r>
    </w:p>
    <w:p>
      <w:pPr>
        <w:spacing w:after="0"/>
        <w:sectPr>
          <w:pgSz w:w="11920" w:h="16850"/>
          <w:pgMar w:top="52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8"/>
        <w:spacing w:before="37"/>
        <w:ind w:left="320"/>
      </w:pPr>
      <w:r>
        <w:t>&lt;div</w:t>
      </w:r>
      <w:r>
        <w:rPr>
          <w:spacing w:val="-4"/>
        </w:rPr>
        <w:t xml:space="preserve"> </w:t>
      </w:r>
      <w:r>
        <w:t>class="pull-right"&gt;</w:t>
      </w:r>
    </w:p>
    <w:p>
      <w:pPr>
        <w:pStyle w:val="8"/>
        <w:spacing w:before="1"/>
        <w:ind w:left="517"/>
      </w:pPr>
      <w:r>
        <w:t>&lt;button</w:t>
      </w:r>
      <w:r>
        <w:rPr>
          <w:spacing w:val="-7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class="btn</w:t>
      </w:r>
      <w:r>
        <w:rPr>
          <w:spacing w:val="-4"/>
        </w:rPr>
        <w:t xml:space="preserve"> </w:t>
      </w:r>
      <w:r>
        <w:t>btn-primary</w:t>
      </w:r>
      <w:r>
        <w:rPr>
          <w:spacing w:val="-2"/>
        </w:rPr>
        <w:t xml:space="preserve"> </w:t>
      </w:r>
      <w:r>
        <w:t>float-right"&gt;OK&lt;/button&gt;</w:t>
      </w:r>
    </w:p>
    <w:p>
      <w:pPr>
        <w:pStyle w:val="8"/>
        <w:ind w:left="320"/>
      </w:pPr>
      <w:r>
        <w:t>&lt;/div&gt;</w:t>
      </w:r>
    </w:p>
    <w:p>
      <w:pPr>
        <w:pStyle w:val="8"/>
      </w:pPr>
    </w:p>
    <w:p>
      <w:pPr>
        <w:pStyle w:val="8"/>
        <w:spacing w:before="1"/>
      </w:pPr>
    </w:p>
    <w:p>
      <w:pPr>
        <w:pStyle w:val="8"/>
        <w:ind w:left="119"/>
      </w:pPr>
      <w:r>
        <w:t>&lt;/form&gt;</w:t>
      </w:r>
    </w:p>
    <w:p>
      <w:pPr>
        <w:pStyle w:val="8"/>
      </w:pPr>
    </w:p>
    <w:p>
      <w:pPr>
        <w:pStyle w:val="8"/>
        <w:spacing w:before="10"/>
        <w:rPr>
          <w:sz w:val="21"/>
        </w:rPr>
      </w:pPr>
    </w:p>
    <w:p>
      <w:pPr>
        <w:pStyle w:val="8"/>
        <w:spacing w:before="1"/>
        <w:ind w:left="119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>
      <w:pPr>
        <w:pStyle w:val="8"/>
      </w:pPr>
    </w:p>
    <w:p>
      <w:pPr>
        <w:pStyle w:val="5"/>
      </w:pPr>
      <w:r>
        <w:t>Bookinglist.html</w:t>
      </w:r>
    </w:p>
    <w:p>
      <w:pPr>
        <w:pStyle w:val="8"/>
        <w:rPr>
          <w:b/>
        </w:rPr>
      </w:pPr>
    </w:p>
    <w:p>
      <w:pPr>
        <w:pStyle w:val="8"/>
        <w:spacing w:before="1"/>
        <w:ind w:left="119"/>
      </w:pPr>
      <w:r>
        <w:t>{%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'myapp/base.html'</w:t>
      </w:r>
      <w:r>
        <w:rPr>
          <w:spacing w:val="-3"/>
        </w:rPr>
        <w:t xml:space="preserve"> </w:t>
      </w:r>
      <w:r>
        <w:t>%}</w:t>
      </w:r>
    </w:p>
    <w:p>
      <w:pPr>
        <w:pStyle w:val="8"/>
        <w:ind w:left="119"/>
      </w:pPr>
      <w:r>
        <w:t>{%</w:t>
      </w:r>
      <w:r>
        <w:rPr>
          <w:spacing w:val="-2"/>
        </w:rPr>
        <w:t xml:space="preserve"> </w:t>
      </w:r>
      <w:r>
        <w:t>block content</w:t>
      </w:r>
      <w:r>
        <w:rPr>
          <w:spacing w:val="-2"/>
        </w:rPr>
        <w:t xml:space="preserve"> </w:t>
      </w:r>
      <w:r>
        <w:t>%}</w:t>
      </w:r>
    </w:p>
    <w:p>
      <w:pPr>
        <w:pStyle w:val="8"/>
        <w:ind w:left="119"/>
      </w:pPr>
      <w:r>
        <w:t>&lt;h3&gt;{{msg}}&lt;/h3&gt;</w:t>
      </w:r>
    </w:p>
    <w:p>
      <w:pPr>
        <w:pStyle w:val="8"/>
        <w:ind w:left="119"/>
      </w:pPr>
      <w:r>
        <w:t>&lt;h2&gt;List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buses&lt;/h2&gt;</w:t>
      </w:r>
    </w:p>
    <w:p>
      <w:pPr>
        <w:pStyle w:val="8"/>
        <w:spacing w:before="1" w:line="267" w:lineRule="exact"/>
        <w:ind w:left="119"/>
      </w:pPr>
      <w:r>
        <w:t>&lt;table</w:t>
      </w:r>
      <w:r>
        <w:rPr>
          <w:spacing w:val="-3"/>
        </w:rPr>
        <w:t xml:space="preserve"> </w:t>
      </w:r>
      <w:r>
        <w:t>class="table</w:t>
      </w:r>
      <w:r>
        <w:rPr>
          <w:spacing w:val="-2"/>
        </w:rPr>
        <w:t xml:space="preserve"> </w:t>
      </w:r>
      <w:r>
        <w:t>table-striped"&gt;</w:t>
      </w:r>
    </w:p>
    <w:p>
      <w:pPr>
        <w:pStyle w:val="8"/>
        <w:spacing w:line="267" w:lineRule="exact"/>
        <w:ind w:left="320"/>
      </w:pPr>
      <w:r>
        <w:t>&lt;thead</w:t>
      </w:r>
      <w:r>
        <w:rPr>
          <w:spacing w:val="-6"/>
        </w:rPr>
        <w:t xml:space="preserve"> </w:t>
      </w:r>
      <w:r>
        <w:t>style="background-color:</w:t>
      </w:r>
      <w:r>
        <w:rPr>
          <w:spacing w:val="-5"/>
        </w:rPr>
        <w:t xml:space="preserve"> </w:t>
      </w:r>
      <w:r>
        <w:t>blue;color:</w:t>
      </w:r>
      <w:r>
        <w:rPr>
          <w:spacing w:val="-5"/>
        </w:rPr>
        <w:t xml:space="preserve"> </w:t>
      </w:r>
      <w:r>
        <w:t>white;"&gt;</w:t>
      </w:r>
    </w:p>
    <w:p>
      <w:pPr>
        <w:pStyle w:val="8"/>
        <w:ind w:left="320"/>
      </w:pPr>
      <w:r>
        <w:t>&lt;td&gt;BOOKING</w:t>
      </w:r>
      <w:r>
        <w:rPr>
          <w:spacing w:val="-7"/>
        </w:rPr>
        <w:t xml:space="preserve"> </w:t>
      </w:r>
      <w:r>
        <w:t>ID&lt;/td&gt;</w:t>
      </w:r>
    </w:p>
    <w:p>
      <w:pPr>
        <w:pStyle w:val="8"/>
        <w:spacing w:before="1"/>
        <w:ind w:left="320"/>
      </w:pPr>
      <w:r>
        <w:t>&lt;td&gt;USER</w:t>
      </w:r>
      <w:r>
        <w:rPr>
          <w:spacing w:val="-4"/>
        </w:rPr>
        <w:t xml:space="preserve"> </w:t>
      </w:r>
      <w:r>
        <w:t>NAME&lt;/td&gt;</w:t>
      </w:r>
    </w:p>
    <w:p>
      <w:pPr>
        <w:pStyle w:val="8"/>
        <w:ind w:left="320"/>
      </w:pPr>
      <w:r>
        <w:t>&lt;td&gt;BUS</w:t>
      </w:r>
      <w:r>
        <w:rPr>
          <w:spacing w:val="-2"/>
        </w:rPr>
        <w:t xml:space="preserve"> </w:t>
      </w:r>
      <w:r>
        <w:t>NAME&lt;/td&gt;</w:t>
      </w:r>
    </w:p>
    <w:p>
      <w:pPr>
        <w:pStyle w:val="8"/>
        <w:ind w:left="320"/>
      </w:pPr>
      <w:r>
        <w:t>&lt;td&gt;SOURCE&lt;/td&gt;</w:t>
      </w:r>
    </w:p>
    <w:p>
      <w:pPr>
        <w:pStyle w:val="8"/>
        <w:ind w:left="320"/>
      </w:pPr>
      <w:r>
        <w:t>&lt;td&gt;DESTINATION&lt;/td&gt;</w:t>
      </w:r>
    </w:p>
    <w:p>
      <w:pPr>
        <w:pStyle w:val="8"/>
        <w:spacing w:before="1"/>
        <w:ind w:left="320"/>
      </w:pPr>
      <w:r>
        <w:t>&lt;td&gt;NUM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SEATS&lt;/td&gt;</w:t>
      </w:r>
    </w:p>
    <w:p>
      <w:pPr>
        <w:pStyle w:val="8"/>
        <w:ind w:left="320"/>
      </w:pPr>
      <w:r>
        <w:t>&lt;td&gt;PRICE&lt;/td&gt;</w:t>
      </w:r>
    </w:p>
    <w:p>
      <w:pPr>
        <w:pStyle w:val="8"/>
        <w:ind w:left="320"/>
      </w:pPr>
      <w:r>
        <w:t>&lt;td&gt;DATE&lt;/td&gt;</w:t>
      </w:r>
    </w:p>
    <w:p>
      <w:pPr>
        <w:pStyle w:val="8"/>
        <w:spacing w:line="267" w:lineRule="exact"/>
        <w:ind w:left="320"/>
      </w:pPr>
      <w:r>
        <w:t>&lt;td&gt;TIME&lt;/td&gt;</w:t>
      </w:r>
    </w:p>
    <w:p>
      <w:pPr>
        <w:pStyle w:val="8"/>
        <w:spacing w:line="267" w:lineRule="exact"/>
        <w:ind w:left="320"/>
      </w:pPr>
      <w:r>
        <w:t>&lt;td&gt;STATUS&lt;/td&gt;</w:t>
      </w:r>
    </w:p>
    <w:p>
      <w:pPr>
        <w:pStyle w:val="8"/>
      </w:pPr>
    </w:p>
    <w:p>
      <w:pPr>
        <w:pStyle w:val="8"/>
        <w:spacing w:before="1"/>
      </w:pPr>
    </w:p>
    <w:p>
      <w:pPr>
        <w:pStyle w:val="8"/>
        <w:spacing w:before="1"/>
        <w:ind w:left="320"/>
      </w:pPr>
      <w:r>
        <w:t>&lt;/thead&gt;</w:t>
      </w:r>
    </w:p>
    <w:p>
      <w:pPr>
        <w:pStyle w:val="8"/>
      </w:pPr>
    </w:p>
    <w:p>
      <w:pPr>
        <w:pStyle w:val="8"/>
        <w:ind w:left="320"/>
      </w:pPr>
      <w:r>
        <w:t>{%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row in</w:t>
      </w:r>
      <w:r>
        <w:rPr>
          <w:spacing w:val="-5"/>
        </w:rPr>
        <w:t xml:space="preserve"> </w:t>
      </w:r>
      <w:r>
        <w:t>book_list</w:t>
      </w:r>
      <w:r>
        <w:rPr>
          <w:spacing w:val="-1"/>
        </w:rPr>
        <w:t xml:space="preserve"> </w:t>
      </w:r>
      <w:r>
        <w:t>%}</w:t>
      </w:r>
    </w:p>
    <w:p>
      <w:pPr>
        <w:pStyle w:val="8"/>
        <w:ind w:left="320"/>
      </w:pPr>
      <w:r>
        <w:t>&lt;tr&gt;</w:t>
      </w:r>
    </w:p>
    <w:p>
      <w:pPr>
        <w:pStyle w:val="8"/>
        <w:ind w:left="517"/>
      </w:pPr>
      <w:r>
        <w:t>&lt;td&gt;{{row.id}}&lt;/td&gt;</w:t>
      </w:r>
    </w:p>
    <w:p>
      <w:pPr>
        <w:pStyle w:val="8"/>
        <w:spacing w:before="1"/>
        <w:ind w:left="517"/>
      </w:pPr>
      <w:r>
        <w:t>&lt;td&gt;{{row.name}}&lt;/td&gt;</w:t>
      </w:r>
    </w:p>
    <w:p>
      <w:pPr>
        <w:pStyle w:val="8"/>
        <w:spacing w:line="267" w:lineRule="exact"/>
        <w:ind w:left="517"/>
      </w:pPr>
      <w:r>
        <w:t>&lt;td&gt;{{row.bus_name}}&lt;/td&gt;</w:t>
      </w:r>
    </w:p>
    <w:p>
      <w:pPr>
        <w:pStyle w:val="8"/>
        <w:spacing w:line="267" w:lineRule="exact"/>
        <w:ind w:left="517"/>
      </w:pPr>
      <w:r>
        <w:t>&lt;td&gt;{{row.source}}&lt;/td&gt;</w:t>
      </w:r>
    </w:p>
    <w:p>
      <w:pPr>
        <w:pStyle w:val="8"/>
        <w:ind w:left="517"/>
      </w:pPr>
      <w:r>
        <w:t>&lt;td&gt;{{row.dest}}&lt;/td&gt;</w:t>
      </w:r>
    </w:p>
    <w:p>
      <w:pPr>
        <w:pStyle w:val="8"/>
        <w:ind w:left="517"/>
      </w:pPr>
      <w:r>
        <w:t>&lt;td&gt;{{row.nos}}&lt;/td&gt;</w:t>
      </w:r>
    </w:p>
    <w:p>
      <w:pPr>
        <w:pStyle w:val="8"/>
        <w:spacing w:before="1"/>
        <w:ind w:left="517"/>
      </w:pPr>
      <w:r>
        <w:t>&lt;td&gt;{{row.price}}&lt;/td&gt;</w:t>
      </w:r>
    </w:p>
    <w:p>
      <w:pPr>
        <w:pStyle w:val="8"/>
        <w:spacing w:before="1"/>
        <w:ind w:left="517"/>
      </w:pPr>
      <w:r>
        <w:t>&lt;td&gt;{{row.date}}&lt;/td&gt;</w:t>
      </w:r>
    </w:p>
    <w:p>
      <w:pPr>
        <w:pStyle w:val="8"/>
        <w:ind w:left="517"/>
      </w:pPr>
      <w:r>
        <w:t>&lt;td&gt;{{row.time}}&lt;/td&gt;</w:t>
      </w:r>
    </w:p>
    <w:p>
      <w:pPr>
        <w:pStyle w:val="8"/>
        <w:ind w:left="517"/>
      </w:pPr>
      <w:r>
        <w:t>&lt;td&gt;{{row.status}}&lt;/td&gt;</w:t>
      </w:r>
    </w:p>
    <w:p>
      <w:pPr>
        <w:pStyle w:val="8"/>
      </w:pPr>
    </w:p>
    <w:p>
      <w:pPr>
        <w:pStyle w:val="8"/>
        <w:spacing w:before="1"/>
      </w:pPr>
    </w:p>
    <w:p>
      <w:pPr>
        <w:pStyle w:val="8"/>
        <w:spacing w:line="267" w:lineRule="exact"/>
        <w:ind w:left="320"/>
      </w:pPr>
      <w:r>
        <w:t>&lt;/tr&gt;</w:t>
      </w:r>
    </w:p>
    <w:p>
      <w:pPr>
        <w:pStyle w:val="8"/>
        <w:spacing w:line="267" w:lineRule="exact"/>
        <w:ind w:left="320"/>
      </w:pPr>
      <w:r>
        <w:t>{% endfor</w:t>
      </w:r>
      <w:r>
        <w:rPr>
          <w:spacing w:val="-3"/>
        </w:rPr>
        <w:t xml:space="preserve"> </w:t>
      </w:r>
      <w:r>
        <w:t>%}</w:t>
      </w:r>
    </w:p>
    <w:p>
      <w:pPr>
        <w:pStyle w:val="8"/>
        <w:ind w:left="119"/>
      </w:pPr>
      <w:r>
        <w:t>&lt;/table&gt;</w:t>
      </w:r>
    </w:p>
    <w:p>
      <w:pPr>
        <w:pStyle w:val="8"/>
        <w:ind w:left="119"/>
      </w:pPr>
      <w:r>
        <w:t>&lt;form</w:t>
      </w:r>
      <w:r>
        <w:rPr>
          <w:spacing w:val="-2"/>
        </w:rPr>
        <w:t xml:space="preserve"> </w:t>
      </w:r>
      <w:r>
        <w:t>action="{%</w:t>
      </w:r>
      <w:r>
        <w:rPr>
          <w:spacing w:val="-4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'cancellings'</w:t>
      </w:r>
      <w:r>
        <w:rPr>
          <w:spacing w:val="-4"/>
        </w:rPr>
        <w:t xml:space="preserve"> </w:t>
      </w:r>
      <w:r>
        <w:t>%}"</w:t>
      </w:r>
      <w:r>
        <w:rPr>
          <w:spacing w:val="-4"/>
        </w:rPr>
        <w:t xml:space="preserve"> </w:t>
      </w:r>
      <w:r>
        <w:t>method="post"&gt;</w:t>
      </w:r>
    </w:p>
    <w:p>
      <w:pPr>
        <w:pStyle w:val="8"/>
        <w:spacing w:before="1"/>
        <w:ind w:left="320"/>
      </w:pPr>
      <w:r>
        <w:t>&lt;h3&gt;Choose</w:t>
      </w:r>
      <w:r>
        <w:rPr>
          <w:spacing w:val="-2"/>
        </w:rPr>
        <w:t xml:space="preserve"> </w:t>
      </w:r>
      <w:r>
        <w:t>bus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book&lt;/h3&gt;</w:t>
      </w:r>
    </w:p>
    <w:p>
      <w:pPr>
        <w:pStyle w:val="8"/>
        <w:ind w:left="320"/>
      </w:pPr>
      <w:r>
        <w:t>{% csrf_token</w:t>
      </w:r>
      <w:r>
        <w:rPr>
          <w:spacing w:val="-5"/>
        </w:rPr>
        <w:t xml:space="preserve"> </w:t>
      </w:r>
      <w:r>
        <w:t>%}</w:t>
      </w:r>
    </w:p>
    <w:p>
      <w:pPr>
        <w:pStyle w:val="8"/>
        <w:ind w:left="320"/>
      </w:pPr>
      <w:r>
        <w:t>&lt;div</w:t>
      </w:r>
      <w:r>
        <w:rPr>
          <w:spacing w:val="-4"/>
        </w:rPr>
        <w:t xml:space="preserve"> </w:t>
      </w:r>
      <w:r>
        <w:t>class="col-auto"&gt;</w:t>
      </w:r>
    </w:p>
    <w:p>
      <w:pPr>
        <w:pStyle w:val="8"/>
        <w:ind w:left="517"/>
      </w:pPr>
      <w:r>
        <w:t>&lt;label</w:t>
      </w:r>
      <w:r>
        <w:rPr>
          <w:spacing w:val="-4"/>
        </w:rPr>
        <w:t xml:space="preserve"> </w:t>
      </w:r>
      <w:r>
        <w:t>for="example-email-input"</w:t>
      </w:r>
      <w:r>
        <w:rPr>
          <w:spacing w:val="-4"/>
        </w:rPr>
        <w:t xml:space="preserve"> </w:t>
      </w:r>
      <w:r>
        <w:t>class="col-2</w:t>
      </w:r>
      <w:r>
        <w:rPr>
          <w:spacing w:val="-6"/>
        </w:rPr>
        <w:t xml:space="preserve"> </w:t>
      </w:r>
      <w:r>
        <w:t>col-form-label"&gt;Bus</w:t>
      </w:r>
      <w:r>
        <w:rPr>
          <w:spacing w:val="-6"/>
        </w:rPr>
        <w:t xml:space="preserve"> </w:t>
      </w:r>
      <w:r>
        <w:t>ID&lt;/label&gt;</w:t>
      </w:r>
    </w:p>
    <w:p>
      <w:pPr>
        <w:pStyle w:val="8"/>
        <w:spacing w:before="1"/>
        <w:ind w:left="517"/>
      </w:pPr>
      <w:r>
        <w:t>&lt;div</w:t>
      </w:r>
      <w:r>
        <w:rPr>
          <w:spacing w:val="-2"/>
        </w:rPr>
        <w:t xml:space="preserve"> </w:t>
      </w:r>
      <w:r>
        <w:t>class="col-5"&gt;</w:t>
      </w:r>
    </w:p>
    <w:p>
      <w:pPr>
        <w:pStyle w:val="8"/>
        <w:ind w:left="717"/>
      </w:pPr>
      <w:r>
        <w:t>&lt;input</w:t>
      </w:r>
      <w:r>
        <w:rPr>
          <w:spacing w:val="-5"/>
        </w:rPr>
        <w:t xml:space="preserve"> </w:t>
      </w:r>
      <w:r>
        <w:t>name='bus_id'</w:t>
      </w:r>
      <w:r>
        <w:rPr>
          <w:spacing w:val="-5"/>
        </w:rPr>
        <w:t xml:space="preserve"> </w:t>
      </w:r>
      <w:r>
        <w:t>class="form-control"</w:t>
      </w:r>
      <w:r>
        <w:rPr>
          <w:spacing w:val="-7"/>
        </w:rPr>
        <w:t xml:space="preserve"> </w:t>
      </w:r>
      <w:r>
        <w:t>type="number"</w:t>
      </w:r>
      <w:r>
        <w:rPr>
          <w:spacing w:val="-3"/>
        </w:rPr>
        <w:t xml:space="preserve"> </w:t>
      </w:r>
      <w:r>
        <w:t>id="example-email-input"&gt;</w:t>
      </w:r>
    </w:p>
    <w:p>
      <w:pPr>
        <w:pStyle w:val="8"/>
        <w:spacing w:line="267" w:lineRule="exact"/>
        <w:ind w:left="517"/>
      </w:pPr>
      <w:r>
        <w:t>&lt;/div&gt;</w:t>
      </w:r>
    </w:p>
    <w:p>
      <w:pPr>
        <w:pStyle w:val="8"/>
        <w:spacing w:line="267" w:lineRule="exact"/>
        <w:ind w:left="320"/>
      </w:pPr>
      <w:r>
        <w:t>&lt;/div&gt;</w:t>
      </w:r>
    </w:p>
    <w:p>
      <w:pPr>
        <w:spacing w:after="0" w:line="267" w:lineRule="exact"/>
        <w:sectPr>
          <w:pgSz w:w="11920" w:h="16850"/>
          <w:pgMar w:top="52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8"/>
        <w:spacing w:before="26"/>
        <w:ind w:left="320"/>
      </w:pPr>
      <w:r>
        <w:t>&lt;br&gt;</w:t>
      </w:r>
    </w:p>
    <w:p>
      <w:pPr>
        <w:pStyle w:val="8"/>
        <w:ind w:left="320"/>
      </w:pPr>
      <w:r>
        <w:t>&lt;br&gt;</w:t>
      </w:r>
    </w:p>
    <w:p>
      <w:pPr>
        <w:pStyle w:val="8"/>
        <w:spacing w:before="1"/>
        <w:ind w:left="320"/>
      </w:pPr>
      <w:r>
        <w:t>&lt;div</w:t>
      </w:r>
      <w:r>
        <w:rPr>
          <w:spacing w:val="-4"/>
        </w:rPr>
        <w:t xml:space="preserve"> </w:t>
      </w:r>
      <w:r>
        <w:t>class="pull-right"&gt;</w:t>
      </w:r>
    </w:p>
    <w:p>
      <w:pPr>
        <w:pStyle w:val="8"/>
        <w:ind w:left="517"/>
      </w:pPr>
      <w:r>
        <w:t>&lt;button</w:t>
      </w:r>
      <w:r>
        <w:rPr>
          <w:spacing w:val="-8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class="btn</w:t>
      </w:r>
      <w:r>
        <w:rPr>
          <w:spacing w:val="-5"/>
        </w:rPr>
        <w:t xml:space="preserve"> </w:t>
      </w:r>
      <w:r>
        <w:t>btn-danger</w:t>
      </w:r>
      <w:r>
        <w:rPr>
          <w:spacing w:val="-4"/>
        </w:rPr>
        <w:t xml:space="preserve"> </w:t>
      </w:r>
      <w:r>
        <w:t>float-left"&gt;Cancel</w:t>
      </w:r>
      <w:r>
        <w:rPr>
          <w:spacing w:val="-4"/>
        </w:rPr>
        <w:t xml:space="preserve"> </w:t>
      </w:r>
      <w:r>
        <w:t>bus&lt;/button&gt;</w:t>
      </w:r>
    </w:p>
    <w:p>
      <w:pPr>
        <w:pStyle w:val="8"/>
        <w:spacing w:before="1"/>
        <w:ind w:left="320"/>
      </w:pPr>
      <w:r>
        <w:t>&lt;/div&gt;</w:t>
      </w:r>
    </w:p>
    <w:p>
      <w:pPr>
        <w:pStyle w:val="8"/>
      </w:pPr>
    </w:p>
    <w:p>
      <w:pPr>
        <w:pStyle w:val="8"/>
        <w:spacing w:before="10"/>
        <w:rPr>
          <w:sz w:val="21"/>
        </w:rPr>
      </w:pPr>
    </w:p>
    <w:p>
      <w:pPr>
        <w:pStyle w:val="8"/>
        <w:ind w:left="320"/>
      </w:pPr>
      <w:r>
        <w:t>{{error}}</w:t>
      </w:r>
    </w:p>
    <w:p>
      <w:pPr>
        <w:pStyle w:val="8"/>
      </w:pPr>
    </w:p>
    <w:p>
      <w:pPr>
        <w:pStyle w:val="8"/>
        <w:spacing w:before="1"/>
        <w:ind w:left="119"/>
      </w:pPr>
      <w:r>
        <w:t>&lt;/form&gt;</w:t>
      </w:r>
    </w:p>
    <w:p>
      <w:pPr>
        <w:pStyle w:val="8"/>
      </w:pPr>
    </w:p>
    <w:p>
      <w:pPr>
        <w:pStyle w:val="8"/>
        <w:ind w:left="119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>
      <w:pPr>
        <w:pStyle w:val="8"/>
      </w:pPr>
    </w:p>
    <w:p>
      <w:pPr>
        <w:pStyle w:val="5"/>
        <w:spacing w:before="1"/>
        <w:ind w:left="169"/>
      </w:pPr>
      <w:r>
        <w:t>Error.html</w:t>
      </w:r>
    </w:p>
    <w:p>
      <w:pPr>
        <w:pStyle w:val="8"/>
        <w:rPr>
          <w:b/>
        </w:rPr>
      </w:pPr>
    </w:p>
    <w:p>
      <w:pPr>
        <w:pStyle w:val="8"/>
        <w:spacing w:before="11"/>
        <w:rPr>
          <w:b/>
          <w:sz w:val="21"/>
        </w:rPr>
      </w:pPr>
    </w:p>
    <w:p>
      <w:pPr>
        <w:pStyle w:val="8"/>
        <w:ind w:left="119"/>
      </w:pPr>
      <w:r>
        <w:t>{%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'myapp/base.html'</w:t>
      </w:r>
      <w:r>
        <w:rPr>
          <w:spacing w:val="-3"/>
        </w:rPr>
        <w:t xml:space="preserve"> </w:t>
      </w:r>
      <w:r>
        <w:t>%}</w:t>
      </w:r>
    </w:p>
    <w:p>
      <w:pPr>
        <w:pStyle w:val="8"/>
        <w:ind w:left="119"/>
      </w:pPr>
      <w:r>
        <w:t>{%</w:t>
      </w:r>
      <w:r>
        <w:rPr>
          <w:spacing w:val="-2"/>
        </w:rPr>
        <w:t xml:space="preserve"> </w:t>
      </w:r>
      <w:r>
        <w:t>block content</w:t>
      </w:r>
      <w:r>
        <w:rPr>
          <w:spacing w:val="-2"/>
        </w:rPr>
        <w:t xml:space="preserve"> </w:t>
      </w:r>
      <w:r>
        <w:t>%}</w:t>
      </w:r>
    </w:p>
    <w:p>
      <w:pPr>
        <w:pStyle w:val="8"/>
      </w:pPr>
    </w:p>
    <w:p>
      <w:pPr>
        <w:pStyle w:val="8"/>
        <w:spacing w:before="1"/>
        <w:ind w:left="119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>
      <w:pPr>
        <w:pStyle w:val="8"/>
        <w:ind w:left="517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>
      <w:pPr>
        <w:pStyle w:val="8"/>
        <w:ind w:left="717"/>
      </w:pPr>
      <w:r>
        <w:t>&lt;div</w:t>
      </w:r>
      <w:r>
        <w:rPr>
          <w:spacing w:val="-4"/>
        </w:rPr>
        <w:t xml:space="preserve"> </w:t>
      </w:r>
      <w:r>
        <w:t>class="col-sm-6</w:t>
      </w:r>
      <w:r>
        <w:rPr>
          <w:spacing w:val="-5"/>
        </w:rPr>
        <w:t xml:space="preserve"> </w:t>
      </w:r>
      <w:r>
        <w:t>mx-auto"</w:t>
      </w:r>
      <w:r>
        <w:rPr>
          <w:spacing w:val="-5"/>
        </w:rPr>
        <w:t xml:space="preserve"> </w:t>
      </w:r>
      <w:r>
        <w:t>style="margin-top:</w:t>
      </w:r>
      <w:r>
        <w:rPr>
          <w:spacing w:val="-3"/>
        </w:rPr>
        <w:t xml:space="preserve"> </w:t>
      </w:r>
      <w:r>
        <w:t>70px"&gt;</w:t>
      </w:r>
    </w:p>
    <w:p>
      <w:pPr>
        <w:pStyle w:val="8"/>
        <w:ind w:left="916"/>
      </w:pPr>
      <w:r>
        <w:t>&lt;h1&gt;{{error}}&lt;/h1&gt;</w:t>
      </w:r>
    </w:p>
    <w:p>
      <w:pPr>
        <w:pStyle w:val="8"/>
        <w:ind w:left="717"/>
      </w:pPr>
      <w:r>
        <w:t>&lt;/div&gt;</w:t>
      </w:r>
    </w:p>
    <w:p>
      <w:pPr>
        <w:pStyle w:val="8"/>
        <w:spacing w:before="1"/>
        <w:ind w:left="517"/>
      </w:pPr>
      <w:r>
        <w:t>&lt;/div&gt;</w:t>
      </w:r>
    </w:p>
    <w:p>
      <w:pPr>
        <w:pStyle w:val="8"/>
        <w:spacing w:before="10"/>
        <w:rPr>
          <w:sz w:val="21"/>
        </w:rPr>
      </w:pPr>
    </w:p>
    <w:p>
      <w:pPr>
        <w:pStyle w:val="8"/>
        <w:ind w:left="320"/>
      </w:pPr>
      <w:r>
        <w:t>&lt;/div&gt;</w:t>
      </w:r>
    </w:p>
    <w:p>
      <w:pPr>
        <w:pStyle w:val="8"/>
        <w:spacing w:before="1"/>
      </w:pPr>
    </w:p>
    <w:p>
      <w:pPr>
        <w:pStyle w:val="8"/>
        <w:ind w:left="119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3"/>
        </w:rPr>
        <w:t xml:space="preserve"> </w:t>
      </w:r>
      <w:r>
        <w:t>%}</w:t>
      </w:r>
    </w:p>
    <w:p>
      <w:pPr>
        <w:pStyle w:val="8"/>
      </w:pPr>
    </w:p>
    <w:p>
      <w:pPr>
        <w:pStyle w:val="8"/>
      </w:pPr>
    </w:p>
    <w:p>
      <w:pPr>
        <w:pStyle w:val="5"/>
        <w:spacing w:before="1"/>
        <w:ind w:left="220"/>
      </w:pPr>
      <w:r>
        <w:t>Find</w:t>
      </w:r>
      <w:r>
        <w:rPr>
          <w:spacing w:val="-6"/>
        </w:rPr>
        <w:t xml:space="preserve"> </w:t>
      </w:r>
      <w:r>
        <w:t>bus.html</w:t>
      </w:r>
    </w:p>
    <w:p>
      <w:pPr>
        <w:pStyle w:val="8"/>
        <w:rPr>
          <w:b/>
        </w:rPr>
      </w:pPr>
    </w:p>
    <w:p>
      <w:pPr>
        <w:pStyle w:val="8"/>
        <w:ind w:left="119"/>
      </w:pPr>
      <w:r>
        <w:t>{%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'myapp/base.html'</w:t>
      </w:r>
      <w:r>
        <w:rPr>
          <w:spacing w:val="-3"/>
        </w:rPr>
        <w:t xml:space="preserve"> </w:t>
      </w:r>
      <w:r>
        <w:t>%}</w:t>
      </w:r>
    </w:p>
    <w:p>
      <w:pPr>
        <w:pStyle w:val="8"/>
        <w:ind w:left="119"/>
      </w:pPr>
      <w:r>
        <w:t>{%</w:t>
      </w:r>
      <w:r>
        <w:rPr>
          <w:spacing w:val="-2"/>
        </w:rPr>
        <w:t xml:space="preserve"> </w:t>
      </w:r>
      <w:r>
        <w:t>block content</w:t>
      </w:r>
      <w:r>
        <w:rPr>
          <w:spacing w:val="-2"/>
        </w:rPr>
        <w:t xml:space="preserve"> </w:t>
      </w:r>
      <w:r>
        <w:t>%}</w:t>
      </w:r>
    </w:p>
    <w:p>
      <w:pPr>
        <w:pStyle w:val="8"/>
        <w:spacing w:before="1" w:line="267" w:lineRule="exact"/>
        <w:ind w:left="119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>
      <w:pPr>
        <w:pStyle w:val="8"/>
        <w:spacing w:line="267" w:lineRule="exact"/>
        <w:ind w:left="517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>
      <w:pPr>
        <w:pStyle w:val="8"/>
        <w:ind w:left="717"/>
      </w:pPr>
      <w:r>
        <w:t>&lt;div</w:t>
      </w:r>
      <w:r>
        <w:rPr>
          <w:spacing w:val="-4"/>
        </w:rPr>
        <w:t xml:space="preserve"> </w:t>
      </w:r>
      <w:r>
        <w:t>class="col-sm-6</w:t>
      </w:r>
      <w:r>
        <w:rPr>
          <w:spacing w:val="-5"/>
        </w:rPr>
        <w:t xml:space="preserve"> </w:t>
      </w:r>
      <w:r>
        <w:t>mx-auto"</w:t>
      </w:r>
      <w:r>
        <w:rPr>
          <w:spacing w:val="-5"/>
        </w:rPr>
        <w:t xml:space="preserve"> </w:t>
      </w:r>
      <w:r>
        <w:t>style="margin-top:</w:t>
      </w:r>
      <w:r>
        <w:rPr>
          <w:spacing w:val="-3"/>
        </w:rPr>
        <w:t xml:space="preserve"> </w:t>
      </w:r>
      <w:r>
        <w:t>70px"&gt;</w:t>
      </w:r>
    </w:p>
    <w:p>
      <w:pPr>
        <w:pStyle w:val="8"/>
        <w:ind w:left="916"/>
      </w:pPr>
      <w:r>
        <w:t>&lt;h2&gt;Find</w:t>
      </w:r>
      <w:r>
        <w:rPr>
          <w:spacing w:val="-5"/>
        </w:rPr>
        <w:t xml:space="preserve"> </w:t>
      </w:r>
      <w:r>
        <w:t>bus&lt;/h2&gt;</w:t>
      </w:r>
    </w:p>
    <w:p>
      <w:pPr>
        <w:pStyle w:val="8"/>
        <w:ind w:left="916"/>
      </w:pPr>
      <w:r>
        <w:t>&lt;form</w:t>
      </w:r>
      <w:r>
        <w:rPr>
          <w:spacing w:val="-5"/>
        </w:rPr>
        <w:t xml:space="preserve"> </w:t>
      </w:r>
      <w:r>
        <w:t>action="{%</w:t>
      </w:r>
      <w:r>
        <w:rPr>
          <w:spacing w:val="-5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'findbus'</w:t>
      </w:r>
      <w:r>
        <w:rPr>
          <w:spacing w:val="-4"/>
        </w:rPr>
        <w:t xml:space="preserve"> </w:t>
      </w:r>
      <w:r>
        <w:t>%}"</w:t>
      </w:r>
      <w:r>
        <w:rPr>
          <w:spacing w:val="-3"/>
        </w:rPr>
        <w:t xml:space="preserve"> </w:t>
      </w:r>
      <w:r>
        <w:t>method="post"&gt;</w:t>
      </w:r>
    </w:p>
    <w:p>
      <w:pPr>
        <w:pStyle w:val="8"/>
        <w:spacing w:before="1"/>
        <w:ind w:left="1115"/>
      </w:pPr>
      <w:r>
        <w:t>{%</w:t>
      </w:r>
      <w:r>
        <w:rPr>
          <w:spacing w:val="-3"/>
        </w:rPr>
        <w:t xml:space="preserve"> </w:t>
      </w:r>
      <w:r>
        <w:t>csrf_token %}</w:t>
      </w:r>
    </w:p>
    <w:p>
      <w:pPr>
        <w:pStyle w:val="8"/>
        <w:ind w:left="1115"/>
      </w:pPr>
      <w:r>
        <w:t>&lt;div</w:t>
      </w:r>
      <w:r>
        <w:rPr>
          <w:spacing w:val="-4"/>
        </w:rPr>
        <w:t xml:space="preserve"> </w:t>
      </w:r>
      <w:r>
        <w:t>class="form-group</w:t>
      </w:r>
      <w:r>
        <w:rPr>
          <w:spacing w:val="-3"/>
        </w:rPr>
        <w:t xml:space="preserve"> </w:t>
      </w:r>
      <w:r>
        <w:t>row"&gt;</w:t>
      </w:r>
    </w:p>
    <w:p>
      <w:pPr>
        <w:pStyle w:val="8"/>
        <w:spacing w:before="1"/>
        <w:ind w:left="1314"/>
      </w:pPr>
      <w:r>
        <w:t>&lt;label</w:t>
      </w:r>
      <w:r>
        <w:rPr>
          <w:spacing w:val="-6"/>
        </w:rPr>
        <w:t xml:space="preserve"> </w:t>
      </w:r>
      <w:r>
        <w:t>for="example-email-input"</w:t>
      </w:r>
      <w:r>
        <w:rPr>
          <w:spacing w:val="-7"/>
        </w:rPr>
        <w:t xml:space="preserve"> </w:t>
      </w:r>
      <w:r>
        <w:t>class="col-2</w:t>
      </w:r>
      <w:r>
        <w:rPr>
          <w:spacing w:val="-7"/>
        </w:rPr>
        <w:t xml:space="preserve"> </w:t>
      </w:r>
      <w:r>
        <w:t>col-form-label"&gt;From&lt;/label&gt;</w:t>
      </w:r>
    </w:p>
    <w:p>
      <w:pPr>
        <w:pStyle w:val="8"/>
        <w:ind w:left="1314"/>
      </w:pPr>
      <w:r>
        <w:t>&lt;div</w:t>
      </w:r>
      <w:r>
        <w:rPr>
          <w:spacing w:val="-7"/>
        </w:rPr>
        <w:t xml:space="preserve"> </w:t>
      </w:r>
      <w:r>
        <w:t>class="col-10"&gt;</w:t>
      </w:r>
    </w:p>
    <w:p>
      <w:pPr>
        <w:pStyle w:val="8"/>
        <w:ind w:left="1514"/>
      </w:pPr>
      <w:r>
        <w:t>&lt;input</w:t>
      </w:r>
      <w:r>
        <w:rPr>
          <w:spacing w:val="-5"/>
        </w:rPr>
        <w:t xml:space="preserve"> </w:t>
      </w:r>
      <w:r>
        <w:t>name='source'</w:t>
      </w:r>
      <w:r>
        <w:rPr>
          <w:spacing w:val="-4"/>
        </w:rPr>
        <w:t xml:space="preserve"> </w:t>
      </w:r>
      <w:r>
        <w:t>class="form-control"</w:t>
      </w:r>
      <w:r>
        <w:rPr>
          <w:spacing w:val="-6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id="example-email-input"&gt;</w:t>
      </w:r>
    </w:p>
    <w:p>
      <w:pPr>
        <w:pStyle w:val="8"/>
        <w:spacing w:line="267" w:lineRule="exact"/>
        <w:ind w:left="1314"/>
      </w:pPr>
      <w:r>
        <w:t>&lt;/div&gt;</w:t>
      </w:r>
    </w:p>
    <w:p>
      <w:pPr>
        <w:pStyle w:val="8"/>
        <w:spacing w:line="267" w:lineRule="exact"/>
        <w:ind w:left="1115"/>
      </w:pPr>
      <w:r>
        <w:t>&lt;/div&gt;</w:t>
      </w:r>
    </w:p>
    <w:p>
      <w:pPr>
        <w:pStyle w:val="8"/>
        <w:spacing w:before="1"/>
        <w:ind w:left="1115"/>
      </w:pPr>
      <w:r>
        <w:t>&lt;div</w:t>
      </w:r>
      <w:r>
        <w:rPr>
          <w:spacing w:val="-4"/>
        </w:rPr>
        <w:t xml:space="preserve"> </w:t>
      </w:r>
      <w:r>
        <w:t>class="form-group</w:t>
      </w:r>
      <w:r>
        <w:rPr>
          <w:spacing w:val="-3"/>
        </w:rPr>
        <w:t xml:space="preserve"> </w:t>
      </w:r>
      <w:r>
        <w:t>row"&gt;</w:t>
      </w:r>
    </w:p>
    <w:p>
      <w:pPr>
        <w:pStyle w:val="8"/>
        <w:ind w:left="1314"/>
      </w:pPr>
      <w:r>
        <w:t>&lt;label</w:t>
      </w:r>
      <w:r>
        <w:rPr>
          <w:spacing w:val="-5"/>
        </w:rPr>
        <w:t xml:space="preserve"> </w:t>
      </w:r>
      <w:r>
        <w:t>for="example-email-input"</w:t>
      </w:r>
      <w:r>
        <w:rPr>
          <w:spacing w:val="-6"/>
        </w:rPr>
        <w:t xml:space="preserve"> </w:t>
      </w:r>
      <w:r>
        <w:t>class="col-2</w:t>
      </w:r>
      <w:r>
        <w:rPr>
          <w:spacing w:val="-7"/>
        </w:rPr>
        <w:t xml:space="preserve"> </w:t>
      </w:r>
      <w:r>
        <w:t>col-form-label"&gt;Destination&lt;/label&gt;</w:t>
      </w:r>
    </w:p>
    <w:p>
      <w:pPr>
        <w:pStyle w:val="8"/>
        <w:ind w:left="1314"/>
      </w:pPr>
      <w:r>
        <w:t>&lt;div</w:t>
      </w:r>
      <w:r>
        <w:rPr>
          <w:spacing w:val="-7"/>
        </w:rPr>
        <w:t xml:space="preserve"> </w:t>
      </w:r>
      <w:r>
        <w:t>class="col-10"&gt;</w:t>
      </w:r>
    </w:p>
    <w:p>
      <w:pPr>
        <w:pStyle w:val="8"/>
        <w:ind w:left="1514"/>
      </w:pPr>
      <w:r>
        <w:t>&lt;input</w:t>
      </w:r>
      <w:r>
        <w:rPr>
          <w:spacing w:val="-4"/>
        </w:rPr>
        <w:t xml:space="preserve"> </w:t>
      </w:r>
      <w:r>
        <w:t>name='destination'</w:t>
      </w:r>
      <w:r>
        <w:rPr>
          <w:spacing w:val="-5"/>
        </w:rPr>
        <w:t xml:space="preserve"> </w:t>
      </w:r>
      <w:r>
        <w:t>class="form-control"</w:t>
      </w:r>
      <w:r>
        <w:rPr>
          <w:spacing w:val="-4"/>
        </w:rPr>
        <w:t xml:space="preserve"> </w:t>
      </w:r>
      <w:r>
        <w:t>type="text"&gt;</w:t>
      </w:r>
    </w:p>
    <w:p>
      <w:pPr>
        <w:pStyle w:val="8"/>
        <w:spacing w:before="1"/>
        <w:ind w:left="1314"/>
      </w:pPr>
      <w:r>
        <w:t>&lt;/div&gt;</w:t>
      </w:r>
    </w:p>
    <w:p>
      <w:pPr>
        <w:pStyle w:val="8"/>
        <w:ind w:left="1115"/>
      </w:pPr>
      <w:r>
        <w:t>&lt;/div&gt;</w:t>
      </w:r>
    </w:p>
    <w:p>
      <w:pPr>
        <w:pStyle w:val="8"/>
        <w:spacing w:before="1"/>
        <w:ind w:left="1115"/>
      </w:pPr>
      <w:r>
        <w:t>&lt;div</w:t>
      </w:r>
      <w:r>
        <w:rPr>
          <w:spacing w:val="-4"/>
        </w:rPr>
        <w:t xml:space="preserve"> </w:t>
      </w:r>
      <w:r>
        <w:t>class="form-group</w:t>
      </w:r>
      <w:r>
        <w:rPr>
          <w:spacing w:val="-3"/>
        </w:rPr>
        <w:t xml:space="preserve"> </w:t>
      </w:r>
      <w:r>
        <w:t>row"&gt;</w:t>
      </w:r>
    </w:p>
    <w:p>
      <w:pPr>
        <w:pStyle w:val="8"/>
        <w:ind w:left="1314"/>
      </w:pPr>
      <w:r>
        <w:t>&lt;label</w:t>
      </w:r>
      <w:r>
        <w:rPr>
          <w:spacing w:val="-4"/>
        </w:rPr>
        <w:t xml:space="preserve"> </w:t>
      </w:r>
      <w:r>
        <w:t>for="example-email-input"</w:t>
      </w:r>
      <w:r>
        <w:rPr>
          <w:spacing w:val="-5"/>
        </w:rPr>
        <w:t xml:space="preserve"> </w:t>
      </w:r>
      <w:r>
        <w:t>class="col-2</w:t>
      </w:r>
      <w:r>
        <w:rPr>
          <w:spacing w:val="-5"/>
        </w:rPr>
        <w:t xml:space="preserve"> </w:t>
      </w:r>
      <w:r>
        <w:t>col-form-label"</w:t>
      </w:r>
      <w:r>
        <w:rPr>
          <w:spacing w:val="-5"/>
        </w:rPr>
        <w:t xml:space="preserve"> </w:t>
      </w:r>
      <w:r>
        <w:t>&gt;Date&lt;/label&gt;</w:t>
      </w:r>
    </w:p>
    <w:p>
      <w:pPr>
        <w:pStyle w:val="8"/>
        <w:spacing w:line="267" w:lineRule="exact"/>
        <w:ind w:left="1314"/>
      </w:pPr>
      <w:r>
        <w:t>&lt;div</w:t>
      </w:r>
      <w:r>
        <w:rPr>
          <w:spacing w:val="-7"/>
        </w:rPr>
        <w:t xml:space="preserve"> </w:t>
      </w:r>
      <w:r>
        <w:t>class="col-10"&gt;</w:t>
      </w:r>
    </w:p>
    <w:p>
      <w:pPr>
        <w:pStyle w:val="8"/>
        <w:spacing w:line="267" w:lineRule="exact"/>
        <w:ind w:left="1514"/>
      </w:pPr>
      <w:r>
        <w:t>&lt;input</w:t>
      </w:r>
      <w:r>
        <w:rPr>
          <w:spacing w:val="-5"/>
        </w:rPr>
        <w:t xml:space="preserve"> </w:t>
      </w:r>
      <w:r>
        <w:t>name='date'</w:t>
      </w:r>
      <w:r>
        <w:rPr>
          <w:spacing w:val="-5"/>
        </w:rPr>
        <w:t xml:space="preserve"> </w:t>
      </w:r>
      <w:r>
        <w:t>class="form-control"</w:t>
      </w:r>
      <w:r>
        <w:rPr>
          <w:spacing w:val="-4"/>
        </w:rPr>
        <w:t xml:space="preserve"> </w:t>
      </w:r>
      <w:r>
        <w:t>type="date"&gt;</w:t>
      </w:r>
    </w:p>
    <w:p>
      <w:pPr>
        <w:spacing w:after="0" w:line="267" w:lineRule="exact"/>
        <w:sectPr>
          <w:pgSz w:w="11920" w:h="16850"/>
          <w:pgMar w:top="80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8"/>
        <w:spacing w:before="37"/>
        <w:ind w:left="1314"/>
      </w:pPr>
      <w:r>
        <w:t>&lt;/div&gt;</w:t>
      </w:r>
    </w:p>
    <w:p>
      <w:pPr>
        <w:pStyle w:val="8"/>
        <w:spacing w:before="1"/>
        <w:ind w:left="1115"/>
      </w:pPr>
      <w:r>
        <w:t>&lt;/div&gt;</w:t>
      </w:r>
    </w:p>
    <w:p>
      <w:pPr>
        <w:pStyle w:val="8"/>
        <w:ind w:left="1115"/>
      </w:pPr>
      <w:r>
        <w:t>&lt;div</w:t>
      </w:r>
      <w:r>
        <w:rPr>
          <w:spacing w:val="-5"/>
        </w:rPr>
        <w:t xml:space="preserve"> </w:t>
      </w:r>
      <w:r>
        <w:t>class="pull-right"&gt;</w:t>
      </w:r>
    </w:p>
    <w:p>
      <w:pPr>
        <w:pStyle w:val="8"/>
        <w:ind w:left="1314"/>
      </w:pPr>
      <w:r>
        <w:t>&lt;button</w:t>
      </w:r>
      <w:r>
        <w:rPr>
          <w:spacing w:val="-6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class="btn</w:t>
      </w:r>
      <w:r>
        <w:rPr>
          <w:spacing w:val="-4"/>
        </w:rPr>
        <w:t xml:space="preserve"> </w:t>
      </w:r>
      <w:r>
        <w:t>btn-success</w:t>
      </w:r>
      <w:r>
        <w:rPr>
          <w:spacing w:val="-5"/>
        </w:rPr>
        <w:t xml:space="preserve"> </w:t>
      </w:r>
      <w:r>
        <w:t>float-right"&gt;Find</w:t>
      </w:r>
      <w:r>
        <w:rPr>
          <w:spacing w:val="-5"/>
        </w:rPr>
        <w:t xml:space="preserve"> </w:t>
      </w:r>
      <w:r>
        <w:t>bus&lt;/button&gt;</w:t>
      </w:r>
    </w:p>
    <w:p>
      <w:pPr>
        <w:pStyle w:val="8"/>
        <w:spacing w:before="1"/>
        <w:ind w:left="1115"/>
      </w:pPr>
      <w:r>
        <w:t>&lt;/div&gt;</w:t>
      </w:r>
    </w:p>
    <w:p>
      <w:pPr>
        <w:pStyle w:val="8"/>
        <w:ind w:left="1115"/>
      </w:pPr>
      <w:r>
        <w:t>{{error}}</w:t>
      </w:r>
    </w:p>
    <w:p>
      <w:pPr>
        <w:pStyle w:val="8"/>
      </w:pPr>
    </w:p>
    <w:p>
      <w:pPr>
        <w:pStyle w:val="8"/>
        <w:spacing w:before="1" w:line="267" w:lineRule="exact"/>
        <w:ind w:left="916"/>
      </w:pPr>
      <w:r>
        <w:t>&lt;/form&gt;</w:t>
      </w:r>
    </w:p>
    <w:p>
      <w:pPr>
        <w:pStyle w:val="8"/>
        <w:spacing w:line="267" w:lineRule="exact"/>
        <w:ind w:left="717"/>
      </w:pPr>
      <w:r>
        <w:t>&lt;/div&gt;</w:t>
      </w:r>
    </w:p>
    <w:p>
      <w:pPr>
        <w:pStyle w:val="8"/>
        <w:ind w:left="517"/>
      </w:pPr>
      <w:r>
        <w:t>&lt;/div&gt;</w:t>
      </w:r>
    </w:p>
    <w:p>
      <w:pPr>
        <w:pStyle w:val="8"/>
      </w:pPr>
    </w:p>
    <w:p>
      <w:pPr>
        <w:pStyle w:val="8"/>
        <w:ind w:left="320"/>
      </w:pPr>
      <w:r>
        <w:t>&lt;/div&gt;</w:t>
      </w:r>
    </w:p>
    <w:p>
      <w:pPr>
        <w:pStyle w:val="8"/>
      </w:pPr>
    </w:p>
    <w:p>
      <w:pPr>
        <w:pStyle w:val="8"/>
        <w:spacing w:before="1"/>
      </w:pPr>
    </w:p>
    <w:p>
      <w:pPr>
        <w:pStyle w:val="5"/>
        <w:ind w:left="270"/>
      </w:pPr>
      <w:r>
        <w:t>Home.html</w:t>
      </w:r>
    </w:p>
    <w:p>
      <w:pPr>
        <w:pStyle w:val="8"/>
        <w:spacing w:before="1"/>
        <w:rPr>
          <w:b/>
        </w:rPr>
      </w:pPr>
    </w:p>
    <w:p>
      <w:pPr>
        <w:pStyle w:val="8"/>
        <w:spacing w:line="267" w:lineRule="exact"/>
        <w:ind w:left="119"/>
      </w:pPr>
      <w:r>
        <w:t>{%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'myapp/base.html'</w:t>
      </w:r>
      <w:r>
        <w:rPr>
          <w:spacing w:val="-3"/>
        </w:rPr>
        <w:t xml:space="preserve"> </w:t>
      </w:r>
      <w:r>
        <w:t>%}</w:t>
      </w:r>
    </w:p>
    <w:p>
      <w:pPr>
        <w:pStyle w:val="8"/>
        <w:spacing w:line="267" w:lineRule="exact"/>
        <w:ind w:left="119"/>
      </w:pPr>
      <w:r>
        <w:t>{%</w:t>
      </w:r>
      <w:r>
        <w:rPr>
          <w:spacing w:val="-2"/>
        </w:rPr>
        <w:t xml:space="preserve"> </w:t>
      </w:r>
      <w:r>
        <w:t>block content</w:t>
      </w:r>
      <w:r>
        <w:rPr>
          <w:spacing w:val="-2"/>
        </w:rPr>
        <w:t xml:space="preserve"> </w:t>
      </w:r>
      <w:r>
        <w:t>%}</w:t>
      </w:r>
    </w:p>
    <w:p>
      <w:pPr>
        <w:pStyle w:val="8"/>
        <w:ind w:left="119"/>
      </w:pPr>
      <w:r>
        <w:t>&lt;center&gt;&lt;h1&gt;Welcome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Reservation</w:t>
      </w:r>
      <w:r>
        <w:rPr>
          <w:spacing w:val="-2"/>
        </w:rPr>
        <w:t xml:space="preserve"> </w:t>
      </w:r>
      <w:r>
        <w:t>System&lt;/h1&gt;&lt;/center&gt;</w:t>
      </w:r>
    </w:p>
    <w:p>
      <w:pPr>
        <w:pStyle w:val="8"/>
        <w:spacing w:before="1"/>
        <w:ind w:left="119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>
      <w:pPr>
        <w:pStyle w:val="8"/>
      </w:pPr>
    </w:p>
    <w:p>
      <w:pPr>
        <w:pStyle w:val="8"/>
      </w:pPr>
    </w:p>
    <w:p>
      <w:pPr>
        <w:pStyle w:val="5"/>
        <w:ind w:left="220"/>
      </w:pPr>
      <w:r>
        <w:t>List.html</w:t>
      </w:r>
    </w:p>
    <w:p>
      <w:pPr>
        <w:pStyle w:val="8"/>
        <w:spacing w:before="1"/>
        <w:rPr>
          <w:b/>
        </w:rPr>
      </w:pPr>
    </w:p>
    <w:p>
      <w:pPr>
        <w:pStyle w:val="8"/>
        <w:ind w:left="119"/>
      </w:pPr>
      <w:r>
        <w:t>{%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'myapp/base.html'</w:t>
      </w:r>
      <w:r>
        <w:rPr>
          <w:spacing w:val="-3"/>
        </w:rPr>
        <w:t xml:space="preserve"> </w:t>
      </w:r>
      <w:r>
        <w:t>%}</w:t>
      </w:r>
    </w:p>
    <w:p>
      <w:pPr>
        <w:pStyle w:val="8"/>
        <w:ind w:left="119"/>
      </w:pPr>
      <w:r>
        <w:t>{%</w:t>
      </w:r>
      <w:r>
        <w:rPr>
          <w:spacing w:val="-2"/>
        </w:rPr>
        <w:t xml:space="preserve"> </w:t>
      </w:r>
      <w:r>
        <w:t>block content</w:t>
      </w:r>
      <w:r>
        <w:rPr>
          <w:spacing w:val="-2"/>
        </w:rPr>
        <w:t xml:space="preserve"> </w:t>
      </w:r>
      <w:r>
        <w:t>%}</w:t>
      </w:r>
    </w:p>
    <w:p>
      <w:pPr>
        <w:pStyle w:val="8"/>
        <w:spacing w:line="267" w:lineRule="exact"/>
        <w:ind w:left="119"/>
      </w:pPr>
      <w:r>
        <w:t>&lt;h3&gt;{{msg}}&lt;/h3&gt;</w:t>
      </w:r>
    </w:p>
    <w:p>
      <w:pPr>
        <w:pStyle w:val="8"/>
        <w:spacing w:line="267" w:lineRule="exact"/>
        <w:ind w:left="119"/>
      </w:pPr>
      <w:r>
        <w:t>&lt;h2&gt;List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buses&lt;/h2&gt;</w:t>
      </w:r>
    </w:p>
    <w:p>
      <w:pPr>
        <w:pStyle w:val="8"/>
        <w:spacing w:before="1"/>
        <w:ind w:left="119"/>
      </w:pPr>
      <w:r>
        <w:t>&lt;table</w:t>
      </w:r>
      <w:r>
        <w:rPr>
          <w:spacing w:val="-3"/>
        </w:rPr>
        <w:t xml:space="preserve"> </w:t>
      </w:r>
      <w:r>
        <w:t>class="table</w:t>
      </w:r>
      <w:r>
        <w:rPr>
          <w:spacing w:val="-1"/>
        </w:rPr>
        <w:t xml:space="preserve"> </w:t>
      </w:r>
      <w:r>
        <w:t>table-striped"</w:t>
      </w:r>
      <w:r>
        <w:rPr>
          <w:spacing w:val="-2"/>
        </w:rPr>
        <w:t xml:space="preserve"> </w:t>
      </w:r>
      <w:r>
        <w:t>&gt;</w:t>
      </w:r>
    </w:p>
    <w:p>
      <w:pPr>
        <w:pStyle w:val="8"/>
        <w:ind w:left="320"/>
      </w:pPr>
      <w:r>
        <w:t>&lt;thead</w:t>
      </w:r>
      <w:r>
        <w:rPr>
          <w:spacing w:val="-6"/>
        </w:rPr>
        <w:t xml:space="preserve"> </w:t>
      </w:r>
      <w:r>
        <w:t>style="background-color:</w:t>
      </w:r>
      <w:r>
        <w:rPr>
          <w:spacing w:val="-5"/>
        </w:rPr>
        <w:t xml:space="preserve"> </w:t>
      </w:r>
      <w:r>
        <w:t>blue;color:</w:t>
      </w:r>
      <w:r>
        <w:rPr>
          <w:spacing w:val="-5"/>
        </w:rPr>
        <w:t xml:space="preserve"> </w:t>
      </w:r>
      <w:r>
        <w:t>white;"&gt;</w:t>
      </w:r>
    </w:p>
    <w:p>
      <w:pPr>
        <w:pStyle w:val="8"/>
        <w:ind w:left="320"/>
      </w:pPr>
      <w:r>
        <w:t>&lt;td&gt;ID&lt;/td&gt;</w:t>
      </w:r>
    </w:p>
    <w:p>
      <w:pPr>
        <w:pStyle w:val="8"/>
        <w:spacing w:before="1"/>
        <w:ind w:left="320"/>
      </w:pPr>
      <w:r>
        <w:t>&lt;td&gt;NAME&lt;/td&gt;</w:t>
      </w:r>
    </w:p>
    <w:p>
      <w:pPr>
        <w:pStyle w:val="8"/>
        <w:ind w:left="320"/>
      </w:pPr>
      <w:r>
        <w:t>&lt;td&gt;SOURCE&lt;/td&gt;</w:t>
      </w:r>
    </w:p>
    <w:p>
      <w:pPr>
        <w:pStyle w:val="8"/>
        <w:ind w:left="320"/>
      </w:pPr>
      <w:r>
        <w:t>&lt;td&gt;DESTINATION&lt;/td&gt;</w:t>
      </w:r>
    </w:p>
    <w:p>
      <w:pPr>
        <w:pStyle w:val="8"/>
        <w:ind w:left="320"/>
      </w:pPr>
      <w:r>
        <w:t>&lt;td&gt;NUM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SEATS&lt;/td&gt;</w:t>
      </w:r>
    </w:p>
    <w:p>
      <w:pPr>
        <w:pStyle w:val="8"/>
        <w:spacing w:before="1"/>
        <w:ind w:left="320"/>
      </w:pPr>
      <w:r>
        <w:t>&lt;td&gt;NUM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SEATS</w:t>
      </w:r>
      <w:r>
        <w:rPr>
          <w:spacing w:val="-2"/>
        </w:rPr>
        <w:t xml:space="preserve"> </w:t>
      </w:r>
      <w:r>
        <w:t>REM&lt;/td&gt;</w:t>
      </w:r>
    </w:p>
    <w:p>
      <w:pPr>
        <w:pStyle w:val="8"/>
        <w:spacing w:line="267" w:lineRule="exact"/>
        <w:ind w:left="320"/>
      </w:pPr>
      <w:r>
        <w:t>&lt;td&gt;PRICE&lt;/td&gt;</w:t>
      </w:r>
    </w:p>
    <w:p>
      <w:pPr>
        <w:pStyle w:val="8"/>
        <w:spacing w:line="267" w:lineRule="exact"/>
        <w:ind w:left="320"/>
      </w:pPr>
      <w:r>
        <w:t>&lt;td&gt;DATE&lt;/td&gt;</w:t>
      </w:r>
    </w:p>
    <w:p>
      <w:pPr>
        <w:pStyle w:val="8"/>
        <w:ind w:left="320"/>
      </w:pPr>
      <w:r>
        <w:t>&lt;td&gt;TIME&lt;/td&gt;</w:t>
      </w:r>
    </w:p>
    <w:p>
      <w:pPr>
        <w:pStyle w:val="8"/>
      </w:pPr>
    </w:p>
    <w:p>
      <w:pPr>
        <w:pStyle w:val="8"/>
        <w:spacing w:before="1"/>
        <w:ind w:left="320"/>
      </w:pPr>
      <w:r>
        <w:t>&lt;/thead&gt;</w:t>
      </w:r>
    </w:p>
    <w:p>
      <w:pPr>
        <w:pStyle w:val="8"/>
        <w:spacing w:before="1"/>
      </w:pPr>
    </w:p>
    <w:p>
      <w:pPr>
        <w:pStyle w:val="8"/>
        <w:ind w:left="320"/>
      </w:pPr>
      <w:r>
        <w:t>{%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row in</w:t>
      </w:r>
      <w:r>
        <w:rPr>
          <w:spacing w:val="-5"/>
        </w:rPr>
        <w:t xml:space="preserve"> </w:t>
      </w:r>
      <w:r>
        <w:t>bus_list</w:t>
      </w:r>
      <w:r>
        <w:rPr>
          <w:spacing w:val="-3"/>
        </w:rPr>
        <w:t xml:space="preserve"> </w:t>
      </w:r>
      <w:r>
        <w:t>%}</w:t>
      </w:r>
    </w:p>
    <w:p>
      <w:pPr>
        <w:pStyle w:val="8"/>
        <w:ind w:left="320"/>
      </w:pPr>
      <w:r>
        <w:t>&lt;tr&gt;</w:t>
      </w:r>
    </w:p>
    <w:p>
      <w:pPr>
        <w:pStyle w:val="8"/>
        <w:ind w:left="517"/>
      </w:pPr>
      <w:r>
        <w:t>&lt;td&gt;{{row.id</w:t>
      </w:r>
      <w:r>
        <w:rPr>
          <w:spacing w:val="-4"/>
        </w:rPr>
        <w:t xml:space="preserve"> </w:t>
      </w:r>
      <w:r>
        <w:t>}}&lt;/td&gt;</w:t>
      </w:r>
    </w:p>
    <w:p>
      <w:pPr>
        <w:pStyle w:val="8"/>
        <w:ind w:left="517"/>
      </w:pPr>
      <w:r>
        <w:t>&lt;td&gt;{{row.bus_name}}&lt;/td&gt;</w:t>
      </w:r>
    </w:p>
    <w:p>
      <w:pPr>
        <w:pStyle w:val="8"/>
        <w:spacing w:before="1" w:line="267" w:lineRule="exact"/>
        <w:ind w:left="517"/>
      </w:pPr>
      <w:r>
        <w:t>&lt;td&gt;{{row.source}}&lt;/td&gt;</w:t>
      </w:r>
    </w:p>
    <w:p>
      <w:pPr>
        <w:pStyle w:val="8"/>
        <w:spacing w:line="267" w:lineRule="exact"/>
        <w:ind w:left="517"/>
      </w:pPr>
      <w:r>
        <w:t>&lt;td&gt;{{row.dest}}&lt;/td&gt;</w:t>
      </w:r>
    </w:p>
    <w:p>
      <w:pPr>
        <w:pStyle w:val="8"/>
        <w:ind w:left="517"/>
      </w:pPr>
      <w:r>
        <w:t>&lt;td&gt;{{row.nos}}&lt;/td&gt;</w:t>
      </w:r>
    </w:p>
    <w:p>
      <w:pPr>
        <w:pStyle w:val="8"/>
        <w:ind w:left="517"/>
      </w:pPr>
      <w:r>
        <w:t>&lt;td&gt;{{row.rem}}&lt;/td&gt;</w:t>
      </w:r>
    </w:p>
    <w:p>
      <w:pPr>
        <w:pStyle w:val="8"/>
        <w:ind w:left="517"/>
      </w:pPr>
      <w:r>
        <w:t>&lt;td&gt;{{row.price}}&lt;/td&gt;</w:t>
      </w:r>
    </w:p>
    <w:p>
      <w:pPr>
        <w:pStyle w:val="8"/>
        <w:spacing w:before="1"/>
        <w:ind w:left="517"/>
      </w:pPr>
      <w:r>
        <w:t>&lt;td&gt;{{row.date}}&lt;/td&gt;</w:t>
      </w:r>
    </w:p>
    <w:p>
      <w:pPr>
        <w:pStyle w:val="8"/>
        <w:ind w:left="517"/>
      </w:pPr>
      <w:r>
        <w:t>&lt;td&gt;{{row.time}}&lt;/td&gt;</w:t>
      </w:r>
    </w:p>
    <w:p>
      <w:pPr>
        <w:pStyle w:val="8"/>
      </w:pPr>
    </w:p>
    <w:p>
      <w:pPr>
        <w:pStyle w:val="8"/>
        <w:spacing w:before="1"/>
      </w:pPr>
    </w:p>
    <w:p>
      <w:pPr>
        <w:pStyle w:val="8"/>
        <w:ind w:left="320"/>
      </w:pPr>
      <w:r>
        <w:t>&lt;/tr&gt;</w:t>
      </w:r>
    </w:p>
    <w:p>
      <w:pPr>
        <w:pStyle w:val="8"/>
        <w:spacing w:line="267" w:lineRule="exact"/>
        <w:ind w:left="320"/>
      </w:pPr>
      <w:r>
        <w:t>{% endfor</w:t>
      </w:r>
      <w:r>
        <w:rPr>
          <w:spacing w:val="-3"/>
        </w:rPr>
        <w:t xml:space="preserve"> </w:t>
      </w:r>
      <w:r>
        <w:t>%}</w:t>
      </w:r>
    </w:p>
    <w:p>
      <w:pPr>
        <w:pStyle w:val="8"/>
        <w:spacing w:line="267" w:lineRule="exact"/>
        <w:ind w:left="119"/>
      </w:pPr>
      <w:r>
        <w:t>&lt;/table&gt;</w:t>
      </w:r>
    </w:p>
    <w:p>
      <w:pPr>
        <w:spacing w:after="0" w:line="267" w:lineRule="exact"/>
        <w:sectPr>
          <w:pgSz w:w="11920" w:h="16850"/>
          <w:pgMar w:top="52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8"/>
        <w:spacing w:before="37"/>
        <w:ind w:left="119"/>
      </w:pPr>
      <w:r>
        <w:t>&lt;form</w:t>
      </w:r>
      <w:r>
        <w:rPr>
          <w:spacing w:val="-2"/>
        </w:rPr>
        <w:t xml:space="preserve"> </w:t>
      </w:r>
      <w:r>
        <w:t>action="{%</w:t>
      </w:r>
      <w:r>
        <w:rPr>
          <w:spacing w:val="-5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'bookings'</w:t>
      </w:r>
      <w:r>
        <w:rPr>
          <w:spacing w:val="-3"/>
        </w:rPr>
        <w:t xml:space="preserve"> </w:t>
      </w:r>
      <w:r>
        <w:t>%}"</w:t>
      </w:r>
      <w:r>
        <w:rPr>
          <w:spacing w:val="-5"/>
        </w:rPr>
        <w:t xml:space="preserve"> </w:t>
      </w:r>
      <w:r>
        <w:t>method="post"&gt;</w:t>
      </w:r>
    </w:p>
    <w:p>
      <w:pPr>
        <w:pStyle w:val="8"/>
        <w:spacing w:before="1"/>
        <w:ind w:left="320"/>
      </w:pPr>
      <w:r>
        <w:t>&lt;h3&gt;Choose</w:t>
      </w:r>
      <w:r>
        <w:rPr>
          <w:spacing w:val="-2"/>
        </w:rPr>
        <w:t xml:space="preserve"> </w:t>
      </w:r>
      <w:r>
        <w:t>bus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book&lt;/h3&gt;</w:t>
      </w:r>
    </w:p>
    <w:p>
      <w:pPr>
        <w:pStyle w:val="8"/>
        <w:ind w:left="320"/>
      </w:pPr>
      <w:r>
        <w:t>{% csrf_token</w:t>
      </w:r>
      <w:r>
        <w:rPr>
          <w:spacing w:val="-5"/>
        </w:rPr>
        <w:t xml:space="preserve"> </w:t>
      </w:r>
      <w:r>
        <w:t>%}</w:t>
      </w:r>
    </w:p>
    <w:p>
      <w:pPr>
        <w:pStyle w:val="8"/>
        <w:ind w:left="320"/>
      </w:pPr>
      <w:r>
        <w:t>&lt;div</w:t>
      </w:r>
      <w:r>
        <w:rPr>
          <w:spacing w:val="-5"/>
        </w:rPr>
        <w:t xml:space="preserve"> </w:t>
      </w:r>
      <w:r>
        <w:t>class="col-auto"&gt;</w:t>
      </w:r>
    </w:p>
    <w:p>
      <w:pPr>
        <w:pStyle w:val="8"/>
        <w:spacing w:before="1"/>
        <w:ind w:left="517"/>
      </w:pPr>
      <w:r>
        <w:t>&lt;label</w:t>
      </w:r>
      <w:r>
        <w:rPr>
          <w:spacing w:val="-4"/>
        </w:rPr>
        <w:t xml:space="preserve"> </w:t>
      </w:r>
      <w:r>
        <w:t>for="example-email-input"</w:t>
      </w:r>
      <w:r>
        <w:rPr>
          <w:spacing w:val="-4"/>
        </w:rPr>
        <w:t xml:space="preserve"> </w:t>
      </w:r>
      <w:r>
        <w:t>class="col-2</w:t>
      </w:r>
      <w:r>
        <w:rPr>
          <w:spacing w:val="-6"/>
        </w:rPr>
        <w:t xml:space="preserve"> </w:t>
      </w:r>
      <w:r>
        <w:t>col-form-label"&gt;Bus</w:t>
      </w:r>
      <w:r>
        <w:rPr>
          <w:spacing w:val="-6"/>
        </w:rPr>
        <w:t xml:space="preserve"> </w:t>
      </w:r>
      <w:r>
        <w:t>ID&lt;/label&gt;</w:t>
      </w:r>
    </w:p>
    <w:p>
      <w:pPr>
        <w:pStyle w:val="8"/>
        <w:ind w:left="517"/>
      </w:pPr>
      <w:r>
        <w:t>&lt;div</w:t>
      </w:r>
      <w:r>
        <w:rPr>
          <w:spacing w:val="-2"/>
        </w:rPr>
        <w:t xml:space="preserve"> </w:t>
      </w:r>
      <w:r>
        <w:t>class="col-5"&gt;</w:t>
      </w:r>
    </w:p>
    <w:p>
      <w:pPr>
        <w:pStyle w:val="8"/>
        <w:ind w:left="717"/>
      </w:pPr>
      <w:r>
        <w:t>&lt;input</w:t>
      </w:r>
      <w:r>
        <w:rPr>
          <w:spacing w:val="-5"/>
        </w:rPr>
        <w:t xml:space="preserve"> </w:t>
      </w:r>
      <w:r>
        <w:t>name='bus_id'</w:t>
      </w:r>
      <w:r>
        <w:rPr>
          <w:spacing w:val="-5"/>
        </w:rPr>
        <w:t xml:space="preserve"> </w:t>
      </w:r>
      <w:r>
        <w:t>class="form-control"</w:t>
      </w:r>
      <w:r>
        <w:rPr>
          <w:spacing w:val="-7"/>
        </w:rPr>
        <w:t xml:space="preserve"> </w:t>
      </w:r>
      <w:r>
        <w:t>type="number"</w:t>
      </w:r>
      <w:r>
        <w:rPr>
          <w:spacing w:val="-3"/>
        </w:rPr>
        <w:t xml:space="preserve"> </w:t>
      </w:r>
      <w:r>
        <w:t>id="example-email-input"&gt;</w:t>
      </w:r>
    </w:p>
    <w:p>
      <w:pPr>
        <w:pStyle w:val="8"/>
        <w:spacing w:before="1" w:line="267" w:lineRule="exact"/>
        <w:ind w:left="517"/>
      </w:pPr>
      <w:r>
        <w:t>&lt;/div&gt;</w:t>
      </w:r>
    </w:p>
    <w:p>
      <w:pPr>
        <w:pStyle w:val="8"/>
        <w:spacing w:line="267" w:lineRule="exact"/>
        <w:ind w:left="320"/>
      </w:pPr>
      <w:r>
        <w:t>&lt;/div&gt;</w:t>
      </w:r>
    </w:p>
    <w:p>
      <w:pPr>
        <w:pStyle w:val="8"/>
        <w:ind w:left="320"/>
      </w:pPr>
      <w:r>
        <w:t>&lt;div</w:t>
      </w:r>
      <w:r>
        <w:rPr>
          <w:spacing w:val="-4"/>
        </w:rPr>
        <w:t xml:space="preserve"> </w:t>
      </w:r>
      <w:r>
        <w:t>class="col=auto"&gt;</w:t>
      </w:r>
    </w:p>
    <w:p>
      <w:pPr>
        <w:pStyle w:val="8"/>
        <w:ind w:left="517"/>
      </w:pPr>
      <w:r>
        <w:t>&lt;label</w:t>
      </w:r>
      <w:r>
        <w:rPr>
          <w:spacing w:val="-4"/>
        </w:rPr>
        <w:t xml:space="preserve"> </w:t>
      </w:r>
      <w:r>
        <w:t>for="example-email-input"</w:t>
      </w:r>
      <w:r>
        <w:rPr>
          <w:spacing w:val="-4"/>
        </w:rPr>
        <w:t xml:space="preserve"> </w:t>
      </w:r>
      <w:r>
        <w:t>class="col-2</w:t>
      </w:r>
      <w:r>
        <w:rPr>
          <w:spacing w:val="-5"/>
        </w:rPr>
        <w:t xml:space="preserve"> </w:t>
      </w:r>
      <w:r>
        <w:t>col-form-label"&gt;Number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seats&lt;/label&gt;</w:t>
      </w:r>
    </w:p>
    <w:p>
      <w:pPr>
        <w:pStyle w:val="8"/>
        <w:ind w:left="517"/>
      </w:pPr>
      <w:r>
        <w:t>&lt;div</w:t>
      </w:r>
      <w:r>
        <w:rPr>
          <w:spacing w:val="-2"/>
        </w:rPr>
        <w:t xml:space="preserve"> </w:t>
      </w:r>
      <w:r>
        <w:t>class="col-5"&gt;</w:t>
      </w:r>
    </w:p>
    <w:p>
      <w:pPr>
        <w:pStyle w:val="8"/>
        <w:spacing w:before="1"/>
        <w:ind w:left="717"/>
      </w:pPr>
      <w:r>
        <w:t>&lt;input</w:t>
      </w:r>
      <w:r>
        <w:rPr>
          <w:spacing w:val="-3"/>
        </w:rPr>
        <w:t xml:space="preserve"> </w:t>
      </w:r>
      <w:r>
        <w:t>name='no_seats'</w:t>
      </w:r>
      <w:r>
        <w:rPr>
          <w:spacing w:val="-3"/>
        </w:rPr>
        <w:t xml:space="preserve"> </w:t>
      </w:r>
      <w:r>
        <w:t>class="form-control"</w:t>
      </w:r>
      <w:r>
        <w:rPr>
          <w:spacing w:val="-5"/>
        </w:rPr>
        <w:t xml:space="preserve"> </w:t>
      </w:r>
      <w:r>
        <w:t>type="number"&gt;</w:t>
      </w:r>
    </w:p>
    <w:p>
      <w:pPr>
        <w:pStyle w:val="8"/>
        <w:ind w:left="517"/>
      </w:pPr>
      <w:r>
        <w:t>&lt;/div&gt;</w:t>
      </w:r>
    </w:p>
    <w:p>
      <w:pPr>
        <w:pStyle w:val="8"/>
        <w:ind w:left="320"/>
      </w:pPr>
      <w:r>
        <w:t>&lt;/div&gt;</w:t>
      </w:r>
    </w:p>
    <w:p>
      <w:pPr>
        <w:pStyle w:val="8"/>
        <w:ind w:left="320"/>
      </w:pPr>
      <w:r>
        <w:t>&lt;br&gt;</w:t>
      </w:r>
    </w:p>
    <w:p>
      <w:pPr>
        <w:pStyle w:val="8"/>
        <w:spacing w:before="1" w:line="267" w:lineRule="exact"/>
        <w:ind w:left="320"/>
      </w:pPr>
      <w:r>
        <w:t>&lt;br&gt;</w:t>
      </w:r>
    </w:p>
    <w:p>
      <w:pPr>
        <w:pStyle w:val="8"/>
        <w:spacing w:line="267" w:lineRule="exact"/>
        <w:ind w:left="320"/>
      </w:pPr>
      <w:r>
        <w:t>&lt;div</w:t>
      </w:r>
      <w:r>
        <w:rPr>
          <w:spacing w:val="-4"/>
        </w:rPr>
        <w:t xml:space="preserve"> </w:t>
      </w:r>
      <w:r>
        <w:t>class="pull-right"&gt;</w:t>
      </w:r>
    </w:p>
    <w:p>
      <w:pPr>
        <w:pStyle w:val="8"/>
        <w:ind w:left="517"/>
      </w:pPr>
      <w:r>
        <w:t>&lt;button</w:t>
      </w:r>
      <w:r>
        <w:rPr>
          <w:spacing w:val="-8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class="btn</w:t>
      </w:r>
      <w:r>
        <w:rPr>
          <w:spacing w:val="-4"/>
        </w:rPr>
        <w:t xml:space="preserve"> </w:t>
      </w:r>
      <w:r>
        <w:t>btn-success</w:t>
      </w:r>
      <w:r>
        <w:rPr>
          <w:spacing w:val="-3"/>
        </w:rPr>
        <w:t xml:space="preserve"> </w:t>
      </w:r>
      <w:r>
        <w:t>float-left"&gt;Book</w:t>
      </w:r>
      <w:r>
        <w:rPr>
          <w:spacing w:val="-5"/>
        </w:rPr>
        <w:t xml:space="preserve"> </w:t>
      </w:r>
      <w:r>
        <w:t>bus&lt;/button&gt;</w:t>
      </w:r>
    </w:p>
    <w:p>
      <w:pPr>
        <w:pStyle w:val="8"/>
        <w:spacing w:before="1"/>
        <w:ind w:left="320"/>
      </w:pPr>
      <w:r>
        <w:t>&lt;/div&gt;</w:t>
      </w:r>
    </w:p>
    <w:p>
      <w:pPr>
        <w:pStyle w:val="8"/>
      </w:pPr>
    </w:p>
    <w:p>
      <w:pPr>
        <w:pStyle w:val="8"/>
      </w:pPr>
    </w:p>
    <w:p>
      <w:pPr>
        <w:pStyle w:val="8"/>
        <w:ind w:left="320"/>
      </w:pPr>
      <w:r>
        <w:t>{{error}}</w:t>
      </w:r>
    </w:p>
    <w:p>
      <w:pPr>
        <w:pStyle w:val="8"/>
        <w:spacing w:before="1"/>
      </w:pPr>
    </w:p>
    <w:p>
      <w:pPr>
        <w:pStyle w:val="8"/>
        <w:ind w:left="119"/>
      </w:pPr>
      <w:r>
        <w:t>&lt;/form&gt;</w:t>
      </w:r>
    </w:p>
    <w:p>
      <w:pPr>
        <w:pStyle w:val="8"/>
      </w:pPr>
    </w:p>
    <w:p>
      <w:pPr>
        <w:pStyle w:val="8"/>
        <w:ind w:left="119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>
      <w:pPr>
        <w:pStyle w:val="8"/>
        <w:spacing w:before="10"/>
        <w:rPr>
          <w:sz w:val="21"/>
        </w:rPr>
      </w:pPr>
    </w:p>
    <w:p>
      <w:pPr>
        <w:pStyle w:val="5"/>
        <w:spacing w:before="1"/>
        <w:ind w:left="220"/>
      </w:pPr>
      <w:r>
        <w:t>Signin.html</w:t>
      </w:r>
    </w:p>
    <w:p>
      <w:pPr>
        <w:pStyle w:val="8"/>
        <w:rPr>
          <w:b/>
        </w:rPr>
      </w:pPr>
    </w:p>
    <w:p>
      <w:pPr>
        <w:pStyle w:val="8"/>
        <w:spacing w:before="1"/>
        <w:ind w:left="119"/>
      </w:pPr>
      <w:r>
        <w:t>{%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'myapp/base.html'</w:t>
      </w:r>
      <w:r>
        <w:rPr>
          <w:spacing w:val="-3"/>
        </w:rPr>
        <w:t xml:space="preserve"> </w:t>
      </w:r>
      <w:r>
        <w:t>%}</w:t>
      </w:r>
    </w:p>
    <w:p>
      <w:pPr>
        <w:pStyle w:val="8"/>
        <w:ind w:left="119"/>
      </w:pPr>
      <w:r>
        <w:t>{%</w:t>
      </w:r>
      <w:r>
        <w:rPr>
          <w:spacing w:val="-2"/>
        </w:rPr>
        <w:t xml:space="preserve"> </w:t>
      </w:r>
      <w:r>
        <w:t>block content</w:t>
      </w:r>
      <w:r>
        <w:rPr>
          <w:spacing w:val="-2"/>
        </w:rPr>
        <w:t xml:space="preserve"> </w:t>
      </w:r>
      <w:r>
        <w:t>%}</w:t>
      </w:r>
    </w:p>
    <w:p>
      <w:pPr>
        <w:pStyle w:val="8"/>
        <w:ind w:left="119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>
      <w:pPr>
        <w:pStyle w:val="8"/>
        <w:ind w:left="119" w:right="922" w:firstLine="201"/>
      </w:pPr>
      <w:r>
        <w:t>&lt;center&gt;&lt;h2 style="margin-top: 70px; background-color: blue;color: white"&gt;Welcome to Hyrawath Transit Bus</w:t>
      </w:r>
      <w:r>
        <w:rPr>
          <w:spacing w:val="-47"/>
        </w:rPr>
        <w:t xml:space="preserve"> </w:t>
      </w:r>
      <w:r>
        <w:t>Reservation&lt;/h2&gt;&lt;/center&gt;</w:t>
      </w:r>
    </w:p>
    <w:p>
      <w:pPr>
        <w:pStyle w:val="8"/>
        <w:spacing w:before="1"/>
        <w:ind w:left="517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>
      <w:pPr>
        <w:pStyle w:val="8"/>
        <w:spacing w:line="267" w:lineRule="exact"/>
        <w:ind w:left="717"/>
      </w:pPr>
      <w:r>
        <w:t>&lt;div</w:t>
      </w:r>
      <w:r>
        <w:rPr>
          <w:spacing w:val="-4"/>
        </w:rPr>
        <w:t xml:space="preserve"> </w:t>
      </w:r>
      <w:r>
        <w:t>class="col-sm-6</w:t>
      </w:r>
      <w:r>
        <w:rPr>
          <w:spacing w:val="-5"/>
        </w:rPr>
        <w:t xml:space="preserve"> </w:t>
      </w:r>
      <w:r>
        <w:t>mx-auto"</w:t>
      </w:r>
      <w:r>
        <w:rPr>
          <w:spacing w:val="-5"/>
        </w:rPr>
        <w:t xml:space="preserve"> </w:t>
      </w:r>
      <w:r>
        <w:t>style="margin-top:</w:t>
      </w:r>
      <w:r>
        <w:rPr>
          <w:spacing w:val="-3"/>
        </w:rPr>
        <w:t xml:space="preserve"> </w:t>
      </w:r>
      <w:r>
        <w:t>70px"&gt;</w:t>
      </w:r>
    </w:p>
    <w:p>
      <w:pPr>
        <w:pStyle w:val="8"/>
        <w:spacing w:line="267" w:lineRule="exact"/>
        <w:ind w:left="916"/>
      </w:pPr>
      <w:r>
        <w:t>&lt;h2&gt;Log</w:t>
      </w:r>
      <w:r>
        <w:rPr>
          <w:spacing w:val="-3"/>
        </w:rPr>
        <w:t xml:space="preserve"> </w:t>
      </w:r>
      <w:r>
        <w:t>in&lt;/h2&gt;</w:t>
      </w:r>
    </w:p>
    <w:p>
      <w:pPr>
        <w:pStyle w:val="8"/>
      </w:pPr>
    </w:p>
    <w:p>
      <w:pPr>
        <w:pStyle w:val="8"/>
        <w:ind w:left="916"/>
      </w:pPr>
      <w:r>
        <w:t>&lt;form</w:t>
      </w:r>
      <w:r>
        <w:rPr>
          <w:spacing w:val="-5"/>
        </w:rPr>
        <w:t xml:space="preserve"> </w:t>
      </w:r>
      <w:r>
        <w:t>action="{%</w:t>
      </w:r>
      <w:r>
        <w:rPr>
          <w:spacing w:val="-5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'signin'</w:t>
      </w:r>
      <w:r>
        <w:rPr>
          <w:spacing w:val="-4"/>
        </w:rPr>
        <w:t xml:space="preserve"> </w:t>
      </w:r>
      <w:r>
        <w:t>%}"</w:t>
      </w:r>
      <w:r>
        <w:rPr>
          <w:spacing w:val="-3"/>
        </w:rPr>
        <w:t xml:space="preserve"> </w:t>
      </w:r>
      <w:r>
        <w:t>method="post"&gt;</w:t>
      </w:r>
    </w:p>
    <w:p>
      <w:pPr>
        <w:pStyle w:val="8"/>
        <w:spacing w:before="1"/>
        <w:ind w:left="1115"/>
      </w:pPr>
      <w:r>
        <w:t>{%</w:t>
      </w:r>
      <w:r>
        <w:rPr>
          <w:spacing w:val="-3"/>
        </w:rPr>
        <w:t xml:space="preserve"> </w:t>
      </w:r>
      <w:r>
        <w:t>csrf_token %}</w:t>
      </w:r>
    </w:p>
    <w:p>
      <w:pPr>
        <w:pStyle w:val="8"/>
        <w:spacing w:before="1"/>
        <w:ind w:left="1115"/>
      </w:pPr>
      <w:r>
        <w:t>&lt;div</w:t>
      </w:r>
      <w:r>
        <w:rPr>
          <w:spacing w:val="-4"/>
        </w:rPr>
        <w:t xml:space="preserve"> </w:t>
      </w:r>
      <w:r>
        <w:t>class="form-group</w:t>
      </w:r>
      <w:r>
        <w:rPr>
          <w:spacing w:val="-3"/>
        </w:rPr>
        <w:t xml:space="preserve"> </w:t>
      </w:r>
      <w:r>
        <w:t>row"&gt;</w:t>
      </w:r>
    </w:p>
    <w:p>
      <w:pPr>
        <w:pStyle w:val="8"/>
        <w:ind w:left="1314"/>
      </w:pPr>
      <w:r>
        <w:t>&lt;label</w:t>
      </w:r>
      <w:r>
        <w:rPr>
          <w:spacing w:val="-5"/>
        </w:rPr>
        <w:t xml:space="preserve"> </w:t>
      </w:r>
      <w:r>
        <w:t>for="example-email-input"</w:t>
      </w:r>
      <w:r>
        <w:rPr>
          <w:spacing w:val="-7"/>
        </w:rPr>
        <w:t xml:space="preserve"> </w:t>
      </w:r>
      <w:r>
        <w:t>class="col-2</w:t>
      </w:r>
      <w:r>
        <w:rPr>
          <w:spacing w:val="-7"/>
        </w:rPr>
        <w:t xml:space="preserve"> </w:t>
      </w:r>
      <w:r>
        <w:t>col-form-label"&gt;Username:&lt;/label&gt;</w:t>
      </w:r>
    </w:p>
    <w:p>
      <w:pPr>
        <w:pStyle w:val="8"/>
        <w:ind w:left="1314"/>
      </w:pPr>
      <w:r>
        <w:t>&lt;div</w:t>
      </w:r>
      <w:r>
        <w:rPr>
          <w:spacing w:val="-7"/>
        </w:rPr>
        <w:t xml:space="preserve"> </w:t>
      </w:r>
      <w:r>
        <w:t>class="col-10"&gt;</w:t>
      </w:r>
    </w:p>
    <w:p>
      <w:pPr>
        <w:pStyle w:val="8"/>
        <w:ind w:left="1514"/>
      </w:pPr>
      <w:r>
        <w:t>&lt;input</w:t>
      </w:r>
      <w:r>
        <w:rPr>
          <w:spacing w:val="-5"/>
        </w:rPr>
        <w:t xml:space="preserve"> </w:t>
      </w:r>
      <w:r>
        <w:t>name='name'</w:t>
      </w:r>
      <w:r>
        <w:rPr>
          <w:spacing w:val="-4"/>
        </w:rPr>
        <w:t xml:space="preserve"> </w:t>
      </w:r>
      <w:r>
        <w:t>class="form-control"</w:t>
      </w:r>
      <w:r>
        <w:rPr>
          <w:spacing w:val="-4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id="example-email-input"&gt;</w:t>
      </w:r>
    </w:p>
    <w:p>
      <w:pPr>
        <w:pStyle w:val="8"/>
        <w:spacing w:before="1"/>
        <w:ind w:left="1314"/>
      </w:pPr>
      <w:r>
        <w:t>&lt;/div&gt;</w:t>
      </w:r>
    </w:p>
    <w:p>
      <w:pPr>
        <w:pStyle w:val="8"/>
        <w:spacing w:line="267" w:lineRule="exact"/>
        <w:ind w:left="1115"/>
      </w:pPr>
      <w:r>
        <w:t>&lt;/div&gt;</w:t>
      </w:r>
    </w:p>
    <w:p>
      <w:pPr>
        <w:pStyle w:val="8"/>
        <w:spacing w:line="267" w:lineRule="exact"/>
        <w:ind w:left="1115"/>
      </w:pPr>
      <w:r>
        <w:t>&lt;div</w:t>
      </w:r>
      <w:r>
        <w:rPr>
          <w:spacing w:val="-4"/>
        </w:rPr>
        <w:t xml:space="preserve"> </w:t>
      </w:r>
      <w:r>
        <w:t>class="form-group</w:t>
      </w:r>
      <w:r>
        <w:rPr>
          <w:spacing w:val="-2"/>
        </w:rPr>
        <w:t xml:space="preserve"> </w:t>
      </w:r>
      <w:r>
        <w:t>row"&gt;</w:t>
      </w:r>
    </w:p>
    <w:p>
      <w:pPr>
        <w:pStyle w:val="8"/>
        <w:ind w:left="1314"/>
      </w:pPr>
      <w:r>
        <w:t>&lt;label</w:t>
      </w:r>
      <w:r>
        <w:rPr>
          <w:spacing w:val="-6"/>
        </w:rPr>
        <w:t xml:space="preserve"> </w:t>
      </w:r>
      <w:r>
        <w:t>for="example-email-input"</w:t>
      </w:r>
      <w:r>
        <w:rPr>
          <w:spacing w:val="-6"/>
        </w:rPr>
        <w:t xml:space="preserve"> </w:t>
      </w:r>
      <w:r>
        <w:t>class="col-2</w:t>
      </w:r>
      <w:r>
        <w:rPr>
          <w:spacing w:val="-7"/>
        </w:rPr>
        <w:t xml:space="preserve"> </w:t>
      </w:r>
      <w:r>
        <w:t>col-form-label"&gt;Password:&lt;/label&gt;</w:t>
      </w:r>
    </w:p>
    <w:p>
      <w:pPr>
        <w:pStyle w:val="8"/>
        <w:ind w:left="1314"/>
      </w:pPr>
      <w:r>
        <w:t>&lt;div</w:t>
      </w:r>
      <w:r>
        <w:rPr>
          <w:spacing w:val="-7"/>
        </w:rPr>
        <w:t xml:space="preserve"> </w:t>
      </w:r>
      <w:r>
        <w:t>class="col-10"&gt;</w:t>
      </w:r>
    </w:p>
    <w:p>
      <w:pPr>
        <w:pStyle w:val="8"/>
        <w:spacing w:before="1"/>
        <w:ind w:left="1514"/>
      </w:pPr>
      <w:r>
        <w:t>&lt;input</w:t>
      </w:r>
      <w:r>
        <w:rPr>
          <w:spacing w:val="-4"/>
        </w:rPr>
        <w:t xml:space="preserve"> </w:t>
      </w:r>
      <w:r>
        <w:t>name='password'</w:t>
      </w:r>
      <w:r>
        <w:rPr>
          <w:spacing w:val="-4"/>
        </w:rPr>
        <w:t xml:space="preserve"> </w:t>
      </w:r>
      <w:r>
        <w:t>class="form-control"</w:t>
      </w:r>
      <w:r>
        <w:rPr>
          <w:spacing w:val="-3"/>
        </w:rPr>
        <w:t xml:space="preserve"> </w:t>
      </w:r>
      <w:r>
        <w:t>type="password"&gt;</w:t>
      </w:r>
    </w:p>
    <w:p>
      <w:pPr>
        <w:pStyle w:val="8"/>
        <w:ind w:left="1314"/>
      </w:pPr>
      <w:r>
        <w:t>&lt;/div&gt;</w:t>
      </w:r>
    </w:p>
    <w:p>
      <w:pPr>
        <w:pStyle w:val="8"/>
        <w:ind w:left="1115"/>
      </w:pPr>
      <w:r>
        <w:t>&lt;/div&gt;</w:t>
      </w:r>
    </w:p>
    <w:p>
      <w:pPr>
        <w:pStyle w:val="8"/>
        <w:ind w:left="1115"/>
      </w:pPr>
      <w:r>
        <w:t>&lt;div</w:t>
      </w:r>
      <w:r>
        <w:rPr>
          <w:spacing w:val="-5"/>
        </w:rPr>
        <w:t xml:space="preserve"> </w:t>
      </w:r>
      <w:r>
        <w:t>class="pull-right"&gt;</w:t>
      </w:r>
    </w:p>
    <w:p>
      <w:pPr>
        <w:pStyle w:val="8"/>
        <w:spacing w:before="1"/>
        <w:ind w:left="1314"/>
      </w:pPr>
      <w:r>
        <w:t>&lt;button</w:t>
      </w:r>
      <w:r>
        <w:rPr>
          <w:spacing w:val="-5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class="btn</w:t>
      </w:r>
      <w:r>
        <w:rPr>
          <w:spacing w:val="-3"/>
        </w:rPr>
        <w:t xml:space="preserve"> </w:t>
      </w:r>
      <w:r>
        <w:t>btn-success</w:t>
      </w:r>
      <w:r>
        <w:rPr>
          <w:spacing w:val="-4"/>
        </w:rPr>
        <w:t xml:space="preserve"> </w:t>
      </w:r>
      <w:r>
        <w:t>float-right"&gt;Sign</w:t>
      </w:r>
      <w:r>
        <w:rPr>
          <w:spacing w:val="-4"/>
        </w:rPr>
        <w:t xml:space="preserve"> </w:t>
      </w:r>
      <w:r>
        <w:t>in&lt;/button&gt;</w:t>
      </w:r>
    </w:p>
    <w:p>
      <w:pPr>
        <w:pStyle w:val="8"/>
        <w:ind w:left="1115"/>
      </w:pPr>
      <w:r>
        <w:t>&lt;/div&gt;</w:t>
      </w:r>
    </w:p>
    <w:p>
      <w:pPr>
        <w:pStyle w:val="8"/>
        <w:spacing w:before="10"/>
        <w:rPr>
          <w:sz w:val="21"/>
        </w:rPr>
      </w:pPr>
    </w:p>
    <w:p>
      <w:pPr>
        <w:pStyle w:val="8"/>
        <w:ind w:left="916"/>
      </w:pPr>
      <w:r>
        <w:t>&lt;/form&gt;</w:t>
      </w:r>
    </w:p>
    <w:p>
      <w:pPr>
        <w:spacing w:after="0"/>
        <w:sectPr>
          <w:pgSz w:w="11920" w:h="16850"/>
          <w:pgMar w:top="52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8"/>
        <w:spacing w:before="37"/>
        <w:ind w:left="916"/>
      </w:pPr>
      <w:r>
        <w:t>&lt;p&gt;{{error}}&lt;/p&gt;</w:t>
      </w:r>
    </w:p>
    <w:p>
      <w:pPr>
        <w:pStyle w:val="8"/>
        <w:spacing w:before="1"/>
        <w:ind w:left="717"/>
      </w:pPr>
      <w:r>
        <w:t>&lt;/div&gt;</w:t>
      </w:r>
    </w:p>
    <w:p>
      <w:pPr>
        <w:pStyle w:val="8"/>
        <w:ind w:left="517"/>
      </w:pPr>
      <w:r>
        <w:t>&lt;/div&gt;</w:t>
      </w:r>
    </w:p>
    <w:p>
      <w:pPr>
        <w:pStyle w:val="8"/>
        <w:spacing w:before="1"/>
      </w:pPr>
    </w:p>
    <w:p>
      <w:pPr>
        <w:pStyle w:val="8"/>
        <w:ind w:left="320"/>
      </w:pPr>
      <w:r>
        <w:t>&lt;/div&gt;</w:t>
      </w:r>
    </w:p>
    <w:p>
      <w:pPr>
        <w:pStyle w:val="8"/>
      </w:pPr>
    </w:p>
    <w:p>
      <w:pPr>
        <w:pStyle w:val="8"/>
        <w:ind w:left="106" w:right="9647"/>
        <w:jc w:val="center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>
      <w:pPr>
        <w:pStyle w:val="8"/>
      </w:pPr>
    </w:p>
    <w:p>
      <w:pPr>
        <w:pStyle w:val="8"/>
        <w:spacing w:before="11"/>
        <w:rPr>
          <w:sz w:val="21"/>
        </w:rPr>
      </w:pPr>
    </w:p>
    <w:p>
      <w:pPr>
        <w:pStyle w:val="5"/>
        <w:ind w:left="106" w:right="9611"/>
        <w:jc w:val="center"/>
      </w:pPr>
      <w:r>
        <w:t>Signup.html</w:t>
      </w:r>
    </w:p>
    <w:p>
      <w:pPr>
        <w:pStyle w:val="8"/>
        <w:rPr>
          <w:b/>
        </w:rPr>
      </w:pPr>
    </w:p>
    <w:p>
      <w:pPr>
        <w:pStyle w:val="8"/>
        <w:ind w:left="119"/>
      </w:pPr>
      <w:r>
        <w:t>{%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'myapp/base.html'</w:t>
      </w:r>
      <w:r>
        <w:rPr>
          <w:spacing w:val="-3"/>
        </w:rPr>
        <w:t xml:space="preserve"> </w:t>
      </w:r>
      <w:r>
        <w:t>%}</w:t>
      </w:r>
    </w:p>
    <w:p>
      <w:pPr>
        <w:pStyle w:val="8"/>
        <w:spacing w:before="1"/>
        <w:ind w:left="119"/>
      </w:pPr>
      <w:r>
        <w:t>{%</w:t>
      </w:r>
      <w:r>
        <w:rPr>
          <w:spacing w:val="-2"/>
        </w:rPr>
        <w:t xml:space="preserve"> </w:t>
      </w:r>
      <w:r>
        <w:t>block content</w:t>
      </w:r>
      <w:r>
        <w:rPr>
          <w:spacing w:val="-2"/>
        </w:rPr>
        <w:t xml:space="preserve"> </w:t>
      </w:r>
      <w:r>
        <w:t>%}</w:t>
      </w:r>
    </w:p>
    <w:p>
      <w:pPr>
        <w:pStyle w:val="8"/>
        <w:ind w:left="119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>
      <w:pPr>
        <w:pStyle w:val="8"/>
        <w:ind w:left="517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>
      <w:pPr>
        <w:pStyle w:val="8"/>
        <w:ind w:left="717"/>
      </w:pPr>
      <w:r>
        <w:t>&lt;div</w:t>
      </w:r>
      <w:r>
        <w:rPr>
          <w:spacing w:val="-4"/>
        </w:rPr>
        <w:t xml:space="preserve"> </w:t>
      </w:r>
      <w:r>
        <w:t>class="col-sm-6</w:t>
      </w:r>
      <w:r>
        <w:rPr>
          <w:spacing w:val="-5"/>
        </w:rPr>
        <w:t xml:space="preserve"> </w:t>
      </w:r>
      <w:r>
        <w:t>mx-auto"</w:t>
      </w:r>
      <w:r>
        <w:rPr>
          <w:spacing w:val="-5"/>
        </w:rPr>
        <w:t xml:space="preserve"> </w:t>
      </w:r>
      <w:r>
        <w:t>style="margin-top:</w:t>
      </w:r>
      <w:r>
        <w:rPr>
          <w:spacing w:val="-3"/>
        </w:rPr>
        <w:t xml:space="preserve"> </w:t>
      </w:r>
      <w:r>
        <w:t>70px"&gt;</w:t>
      </w:r>
    </w:p>
    <w:p>
      <w:pPr>
        <w:pStyle w:val="8"/>
        <w:spacing w:before="1" w:line="267" w:lineRule="exact"/>
        <w:ind w:left="916"/>
      </w:pPr>
      <w:r>
        <w:t>&lt;form</w:t>
      </w:r>
      <w:r>
        <w:rPr>
          <w:spacing w:val="-5"/>
        </w:rPr>
        <w:t xml:space="preserve"> </w:t>
      </w:r>
      <w:r>
        <w:t>action="{%</w:t>
      </w:r>
      <w:r>
        <w:rPr>
          <w:spacing w:val="-5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'signup'</w:t>
      </w:r>
      <w:r>
        <w:rPr>
          <w:spacing w:val="-4"/>
        </w:rPr>
        <w:t xml:space="preserve"> </w:t>
      </w:r>
      <w:r>
        <w:t>%}"</w:t>
      </w:r>
      <w:r>
        <w:rPr>
          <w:spacing w:val="-3"/>
        </w:rPr>
        <w:t xml:space="preserve"> </w:t>
      </w:r>
      <w:r>
        <w:t>method="post"&gt;</w:t>
      </w:r>
    </w:p>
    <w:p>
      <w:pPr>
        <w:pStyle w:val="8"/>
        <w:spacing w:line="267" w:lineRule="exact"/>
        <w:ind w:left="1115"/>
      </w:pPr>
      <w:r>
        <w:t>&lt;h2&gt;Sign</w:t>
      </w:r>
      <w:r>
        <w:rPr>
          <w:spacing w:val="-4"/>
        </w:rPr>
        <w:t xml:space="preserve"> </w:t>
      </w:r>
      <w:r>
        <w:t>up!&lt;/h2&gt;</w:t>
      </w:r>
    </w:p>
    <w:p>
      <w:pPr>
        <w:pStyle w:val="8"/>
        <w:ind w:left="1115"/>
      </w:pPr>
      <w:r>
        <w:t>{%</w:t>
      </w:r>
      <w:r>
        <w:rPr>
          <w:spacing w:val="-3"/>
        </w:rPr>
        <w:t xml:space="preserve"> </w:t>
      </w:r>
      <w:r>
        <w:t>csrf_token %}</w:t>
      </w:r>
    </w:p>
    <w:p>
      <w:pPr>
        <w:pStyle w:val="8"/>
        <w:spacing w:before="1"/>
        <w:ind w:left="1115"/>
      </w:pPr>
      <w:r>
        <w:t>&lt;div</w:t>
      </w:r>
      <w:r>
        <w:rPr>
          <w:spacing w:val="-4"/>
        </w:rPr>
        <w:t xml:space="preserve"> </w:t>
      </w:r>
      <w:r>
        <w:t>class="form-group</w:t>
      </w:r>
      <w:r>
        <w:rPr>
          <w:spacing w:val="-3"/>
        </w:rPr>
        <w:t xml:space="preserve"> </w:t>
      </w:r>
      <w:r>
        <w:t>row"&gt;</w:t>
      </w:r>
    </w:p>
    <w:p>
      <w:pPr>
        <w:pStyle w:val="8"/>
        <w:ind w:left="1314"/>
      </w:pPr>
      <w:r>
        <w:t>&lt;label</w:t>
      </w:r>
      <w:r>
        <w:rPr>
          <w:spacing w:val="-5"/>
        </w:rPr>
        <w:t xml:space="preserve"> </w:t>
      </w:r>
      <w:r>
        <w:t>for="example-email-input"</w:t>
      </w:r>
      <w:r>
        <w:rPr>
          <w:spacing w:val="-7"/>
        </w:rPr>
        <w:t xml:space="preserve"> </w:t>
      </w:r>
      <w:r>
        <w:t>class="col-2</w:t>
      </w:r>
      <w:r>
        <w:rPr>
          <w:spacing w:val="-7"/>
        </w:rPr>
        <w:t xml:space="preserve"> </w:t>
      </w:r>
      <w:r>
        <w:t>col-form-label"&gt;Email:&lt;/label&gt;</w:t>
      </w:r>
    </w:p>
    <w:p>
      <w:pPr>
        <w:pStyle w:val="8"/>
        <w:ind w:left="1314"/>
      </w:pPr>
      <w:r>
        <w:t>&lt;div</w:t>
      </w:r>
      <w:r>
        <w:rPr>
          <w:spacing w:val="-7"/>
        </w:rPr>
        <w:t xml:space="preserve"> </w:t>
      </w:r>
      <w:r>
        <w:t>class="col-10"&gt;</w:t>
      </w:r>
    </w:p>
    <w:p>
      <w:pPr>
        <w:pStyle w:val="8"/>
        <w:ind w:left="1514"/>
      </w:pPr>
      <w:r>
        <w:t>&lt;input</w:t>
      </w:r>
      <w:r>
        <w:rPr>
          <w:spacing w:val="-4"/>
        </w:rPr>
        <w:t xml:space="preserve"> </w:t>
      </w:r>
      <w:r>
        <w:t>name='email'</w:t>
      </w:r>
      <w:r>
        <w:rPr>
          <w:spacing w:val="-3"/>
        </w:rPr>
        <w:t xml:space="preserve"> </w:t>
      </w:r>
      <w:r>
        <w:t>class="form-control"</w:t>
      </w:r>
      <w:r>
        <w:rPr>
          <w:spacing w:val="-4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id="example-email-input"</w:t>
      </w:r>
      <w:r>
        <w:rPr>
          <w:spacing w:val="-3"/>
        </w:rPr>
        <w:t xml:space="preserve"> </w:t>
      </w:r>
      <w:r>
        <w:t>required&gt;</w:t>
      </w:r>
    </w:p>
    <w:p>
      <w:pPr>
        <w:pStyle w:val="8"/>
        <w:spacing w:before="1"/>
        <w:ind w:left="1314"/>
      </w:pPr>
      <w:r>
        <w:t>&lt;/div&gt;</w:t>
      </w:r>
    </w:p>
    <w:p>
      <w:pPr>
        <w:pStyle w:val="8"/>
        <w:ind w:left="1115"/>
      </w:pPr>
      <w:r>
        <w:t>&lt;/div&gt;</w:t>
      </w:r>
    </w:p>
    <w:p>
      <w:pPr>
        <w:pStyle w:val="8"/>
        <w:ind w:left="1115"/>
      </w:pPr>
      <w:r>
        <w:t>&lt;div</w:t>
      </w:r>
      <w:r>
        <w:rPr>
          <w:spacing w:val="-4"/>
        </w:rPr>
        <w:t xml:space="preserve"> </w:t>
      </w:r>
      <w:r>
        <w:t>class="form-group</w:t>
      </w:r>
      <w:r>
        <w:rPr>
          <w:spacing w:val="-3"/>
        </w:rPr>
        <w:t xml:space="preserve"> </w:t>
      </w:r>
      <w:r>
        <w:t>row"&gt;</w:t>
      </w:r>
    </w:p>
    <w:p>
      <w:pPr>
        <w:pStyle w:val="8"/>
        <w:spacing w:line="267" w:lineRule="exact"/>
        <w:ind w:left="1314"/>
      </w:pPr>
      <w:r>
        <w:t>&lt;label</w:t>
      </w:r>
      <w:r>
        <w:rPr>
          <w:spacing w:val="-5"/>
        </w:rPr>
        <w:t xml:space="preserve"> </w:t>
      </w:r>
      <w:r>
        <w:t>for="example-email-input"</w:t>
      </w:r>
      <w:r>
        <w:rPr>
          <w:spacing w:val="-7"/>
        </w:rPr>
        <w:t xml:space="preserve"> </w:t>
      </w:r>
      <w:r>
        <w:t>class="col-2</w:t>
      </w:r>
      <w:r>
        <w:rPr>
          <w:spacing w:val="-7"/>
        </w:rPr>
        <w:t xml:space="preserve"> </w:t>
      </w:r>
      <w:r>
        <w:t>col-form-label"&gt;Username:&lt;/label&gt;</w:t>
      </w:r>
    </w:p>
    <w:p>
      <w:pPr>
        <w:pStyle w:val="8"/>
        <w:spacing w:line="267" w:lineRule="exact"/>
        <w:ind w:left="1314"/>
      </w:pPr>
      <w:r>
        <w:t>&lt;div</w:t>
      </w:r>
      <w:r>
        <w:rPr>
          <w:spacing w:val="-7"/>
        </w:rPr>
        <w:t xml:space="preserve"> </w:t>
      </w:r>
      <w:r>
        <w:t>class="col-10"&gt;</w:t>
      </w:r>
    </w:p>
    <w:p>
      <w:pPr>
        <w:pStyle w:val="8"/>
        <w:spacing w:before="1"/>
        <w:ind w:left="1514"/>
      </w:pPr>
      <w:r>
        <w:t>&lt;input</w:t>
      </w:r>
      <w:r>
        <w:rPr>
          <w:spacing w:val="-4"/>
        </w:rPr>
        <w:t xml:space="preserve"> </w:t>
      </w:r>
      <w:r>
        <w:t>name='name'</w:t>
      </w:r>
      <w:r>
        <w:rPr>
          <w:spacing w:val="-3"/>
        </w:rPr>
        <w:t xml:space="preserve"> </w:t>
      </w:r>
      <w:r>
        <w:t>class="form-control"</w:t>
      </w:r>
      <w:r>
        <w:rPr>
          <w:spacing w:val="-4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required&gt;</w:t>
      </w:r>
    </w:p>
    <w:p>
      <w:pPr>
        <w:pStyle w:val="8"/>
        <w:ind w:left="1314"/>
      </w:pPr>
      <w:r>
        <w:t>&lt;/div&gt;</w:t>
      </w:r>
    </w:p>
    <w:p>
      <w:pPr>
        <w:pStyle w:val="8"/>
        <w:spacing w:before="1"/>
        <w:ind w:left="1115"/>
      </w:pPr>
      <w:r>
        <w:t>&lt;/div&gt;</w:t>
      </w:r>
    </w:p>
    <w:p>
      <w:pPr>
        <w:pStyle w:val="8"/>
        <w:ind w:left="1115"/>
      </w:pPr>
      <w:r>
        <w:t>&lt;div</w:t>
      </w:r>
      <w:r>
        <w:rPr>
          <w:spacing w:val="-4"/>
        </w:rPr>
        <w:t xml:space="preserve"> </w:t>
      </w:r>
      <w:r>
        <w:t>class="form-group</w:t>
      </w:r>
      <w:r>
        <w:rPr>
          <w:spacing w:val="-3"/>
        </w:rPr>
        <w:t xml:space="preserve"> </w:t>
      </w:r>
      <w:r>
        <w:t>row"&gt;</w:t>
      </w:r>
    </w:p>
    <w:p>
      <w:pPr>
        <w:pStyle w:val="8"/>
        <w:ind w:left="1314"/>
      </w:pPr>
      <w:r>
        <w:t>&lt;label</w:t>
      </w:r>
      <w:r>
        <w:rPr>
          <w:spacing w:val="-6"/>
        </w:rPr>
        <w:t xml:space="preserve"> </w:t>
      </w:r>
      <w:r>
        <w:t>for="example-email-input"</w:t>
      </w:r>
      <w:r>
        <w:rPr>
          <w:spacing w:val="-6"/>
        </w:rPr>
        <w:t xml:space="preserve"> </w:t>
      </w:r>
      <w:r>
        <w:t>class="col-2</w:t>
      </w:r>
      <w:r>
        <w:rPr>
          <w:spacing w:val="-7"/>
        </w:rPr>
        <w:t xml:space="preserve"> </w:t>
      </w:r>
      <w:r>
        <w:t>col-form-label"&gt;Password:&lt;/label&gt;</w:t>
      </w:r>
    </w:p>
    <w:p>
      <w:pPr>
        <w:pStyle w:val="8"/>
        <w:ind w:left="1314"/>
      </w:pPr>
      <w:r>
        <w:t>&lt;div</w:t>
      </w:r>
      <w:r>
        <w:rPr>
          <w:spacing w:val="-7"/>
        </w:rPr>
        <w:t xml:space="preserve"> </w:t>
      </w:r>
      <w:r>
        <w:t>class="col-10"&gt;</w:t>
      </w:r>
    </w:p>
    <w:p>
      <w:pPr>
        <w:pStyle w:val="8"/>
        <w:ind w:left="1514"/>
      </w:pPr>
      <w:r>
        <w:t>&lt;input</w:t>
      </w:r>
      <w:r>
        <w:rPr>
          <w:spacing w:val="-5"/>
        </w:rPr>
        <w:t xml:space="preserve"> </w:t>
      </w:r>
      <w:r>
        <w:t>name='password'</w:t>
      </w:r>
      <w:r>
        <w:rPr>
          <w:spacing w:val="-4"/>
        </w:rPr>
        <w:t xml:space="preserve"> </w:t>
      </w:r>
      <w:r>
        <w:t>class="form-control"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required&gt;</w:t>
      </w:r>
    </w:p>
    <w:p>
      <w:pPr>
        <w:pStyle w:val="8"/>
        <w:spacing w:before="1"/>
        <w:ind w:left="1314"/>
      </w:pPr>
      <w:r>
        <w:t>&lt;/div&gt;</w:t>
      </w:r>
    </w:p>
    <w:p>
      <w:pPr>
        <w:pStyle w:val="8"/>
        <w:spacing w:line="267" w:lineRule="exact"/>
        <w:ind w:left="1115"/>
      </w:pPr>
      <w:r>
        <w:t>&lt;/div&gt;</w:t>
      </w:r>
    </w:p>
    <w:p>
      <w:pPr>
        <w:pStyle w:val="8"/>
        <w:spacing w:line="267" w:lineRule="exact"/>
        <w:ind w:left="1115"/>
      </w:pPr>
      <w:r>
        <w:t>&lt;div</w:t>
      </w:r>
      <w:r>
        <w:rPr>
          <w:spacing w:val="-5"/>
        </w:rPr>
        <w:t xml:space="preserve"> </w:t>
      </w:r>
      <w:r>
        <w:t>class="pull-right"&gt;</w:t>
      </w:r>
    </w:p>
    <w:p>
      <w:pPr>
        <w:pStyle w:val="8"/>
        <w:ind w:left="1314"/>
      </w:pPr>
      <w:r>
        <w:t>&lt;button</w:t>
      </w:r>
      <w:r>
        <w:rPr>
          <w:spacing w:val="-6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class="btn</w:t>
      </w:r>
      <w:r>
        <w:rPr>
          <w:spacing w:val="-4"/>
        </w:rPr>
        <w:t xml:space="preserve"> </w:t>
      </w:r>
      <w:r>
        <w:t>btn-success</w:t>
      </w:r>
      <w:r>
        <w:rPr>
          <w:spacing w:val="-4"/>
        </w:rPr>
        <w:t xml:space="preserve"> </w:t>
      </w:r>
      <w:r>
        <w:t>float-right"&gt;Sign</w:t>
      </w:r>
      <w:r>
        <w:rPr>
          <w:spacing w:val="-5"/>
        </w:rPr>
        <w:t xml:space="preserve"> </w:t>
      </w:r>
      <w:r>
        <w:t>up&lt;/button&gt;</w:t>
      </w:r>
    </w:p>
    <w:p>
      <w:pPr>
        <w:pStyle w:val="8"/>
        <w:ind w:left="1115"/>
      </w:pPr>
      <w:r>
        <w:t>&lt;/div&gt;</w:t>
      </w:r>
    </w:p>
    <w:p>
      <w:pPr>
        <w:pStyle w:val="8"/>
        <w:spacing w:before="1"/>
      </w:pPr>
    </w:p>
    <w:p>
      <w:pPr>
        <w:pStyle w:val="8"/>
        <w:spacing w:before="1"/>
        <w:ind w:left="916"/>
      </w:pPr>
      <w:r>
        <w:t>&lt;/form&gt;</w:t>
      </w:r>
    </w:p>
    <w:p>
      <w:pPr>
        <w:pStyle w:val="8"/>
        <w:ind w:left="717"/>
      </w:pPr>
      <w:r>
        <w:t>&lt;/div&gt;</w:t>
      </w:r>
    </w:p>
    <w:p>
      <w:pPr>
        <w:pStyle w:val="8"/>
        <w:ind w:left="517"/>
      </w:pPr>
      <w:r>
        <w:t>&lt;/div&gt;</w:t>
      </w:r>
    </w:p>
    <w:p>
      <w:pPr>
        <w:pStyle w:val="8"/>
      </w:pPr>
    </w:p>
    <w:p>
      <w:pPr>
        <w:pStyle w:val="8"/>
        <w:spacing w:before="1"/>
        <w:ind w:left="320"/>
      </w:pPr>
      <w:r>
        <w:t>&lt;/div&gt;</w:t>
      </w:r>
    </w:p>
    <w:p>
      <w:pPr>
        <w:pStyle w:val="8"/>
        <w:spacing w:before="10"/>
        <w:rPr>
          <w:sz w:val="21"/>
        </w:rPr>
      </w:pPr>
    </w:p>
    <w:p>
      <w:pPr>
        <w:pStyle w:val="8"/>
        <w:ind w:left="119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3"/>
        </w:rPr>
        <w:t xml:space="preserve"> </w:t>
      </w:r>
      <w:r>
        <w:t>%}</w:t>
      </w:r>
    </w:p>
    <w:p>
      <w:pPr>
        <w:pStyle w:val="8"/>
      </w:pPr>
    </w:p>
    <w:p>
      <w:pPr>
        <w:pStyle w:val="8"/>
      </w:pPr>
    </w:p>
    <w:p>
      <w:pPr>
        <w:pStyle w:val="5"/>
        <w:spacing w:before="1"/>
        <w:ind w:left="318"/>
      </w:pPr>
      <w:r>
        <w:t>Success.html</w:t>
      </w:r>
    </w:p>
    <w:p>
      <w:pPr>
        <w:pStyle w:val="8"/>
        <w:rPr>
          <w:b/>
        </w:rPr>
      </w:pPr>
    </w:p>
    <w:p>
      <w:pPr>
        <w:pStyle w:val="8"/>
        <w:ind w:left="119"/>
      </w:pPr>
      <w:r>
        <w:t>{%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'myapp/base.html'</w:t>
      </w:r>
      <w:r>
        <w:rPr>
          <w:spacing w:val="-3"/>
        </w:rPr>
        <w:t xml:space="preserve"> </w:t>
      </w:r>
      <w:r>
        <w:t>%}</w:t>
      </w:r>
    </w:p>
    <w:p>
      <w:pPr>
        <w:pStyle w:val="8"/>
        <w:ind w:left="119"/>
      </w:pPr>
      <w:r>
        <w:t>{%</w:t>
      </w:r>
      <w:r>
        <w:rPr>
          <w:spacing w:val="-2"/>
        </w:rPr>
        <w:t xml:space="preserve"> </w:t>
      </w:r>
      <w:r>
        <w:t>block content</w:t>
      </w:r>
      <w:r>
        <w:rPr>
          <w:spacing w:val="-2"/>
        </w:rPr>
        <w:t xml:space="preserve"> </w:t>
      </w:r>
      <w:r>
        <w:t>%}</w:t>
      </w:r>
    </w:p>
    <w:p>
      <w:pPr>
        <w:pStyle w:val="8"/>
        <w:spacing w:before="1"/>
      </w:pPr>
    </w:p>
    <w:p>
      <w:pPr>
        <w:pStyle w:val="8"/>
        <w:ind w:left="119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>
      <w:pPr>
        <w:pStyle w:val="8"/>
        <w:spacing w:line="267" w:lineRule="exact"/>
        <w:ind w:left="517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>
      <w:pPr>
        <w:pStyle w:val="8"/>
        <w:spacing w:line="267" w:lineRule="exact"/>
        <w:ind w:left="717"/>
      </w:pPr>
      <w:r>
        <w:t>&lt;div</w:t>
      </w:r>
      <w:r>
        <w:rPr>
          <w:spacing w:val="-4"/>
        </w:rPr>
        <w:t xml:space="preserve"> </w:t>
      </w:r>
      <w:r>
        <w:t>class="col-sm-6</w:t>
      </w:r>
      <w:r>
        <w:rPr>
          <w:spacing w:val="-5"/>
        </w:rPr>
        <w:t xml:space="preserve"> </w:t>
      </w:r>
      <w:r>
        <w:t>mx-auto"</w:t>
      </w:r>
      <w:r>
        <w:rPr>
          <w:spacing w:val="-5"/>
        </w:rPr>
        <w:t xml:space="preserve"> </w:t>
      </w:r>
      <w:r>
        <w:t>style="margin-top:</w:t>
      </w:r>
      <w:r>
        <w:rPr>
          <w:spacing w:val="-3"/>
        </w:rPr>
        <w:t xml:space="preserve"> </w:t>
      </w:r>
      <w:r>
        <w:t>70px"&gt;</w:t>
      </w:r>
    </w:p>
    <w:p>
      <w:pPr>
        <w:spacing w:after="0" w:line="267" w:lineRule="exact"/>
        <w:sectPr>
          <w:pgSz w:w="11920" w:h="16850"/>
          <w:pgMar w:top="52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8"/>
        <w:spacing w:before="37"/>
        <w:ind w:left="916"/>
      </w:pPr>
      <w:r>
        <w:t>&lt;form</w:t>
      </w:r>
      <w:r>
        <w:rPr>
          <w:spacing w:val="-5"/>
        </w:rPr>
        <w:t xml:space="preserve"> </w:t>
      </w:r>
      <w:r>
        <w:t>action="{%</w:t>
      </w:r>
      <w:r>
        <w:rPr>
          <w:spacing w:val="-4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'signout'</w:t>
      </w:r>
      <w:r>
        <w:rPr>
          <w:spacing w:val="-3"/>
        </w:rPr>
        <w:t xml:space="preserve"> </w:t>
      </w:r>
      <w:r>
        <w:t>%}"</w:t>
      </w:r>
      <w:r>
        <w:rPr>
          <w:spacing w:val="-4"/>
        </w:rPr>
        <w:t xml:space="preserve"> </w:t>
      </w:r>
      <w:r>
        <w:t>method="post"&gt;</w:t>
      </w:r>
    </w:p>
    <w:p>
      <w:pPr>
        <w:pStyle w:val="8"/>
        <w:spacing w:before="1"/>
        <w:ind w:left="1115"/>
      </w:pPr>
      <w:r>
        <w:t>{%</w:t>
      </w:r>
      <w:r>
        <w:rPr>
          <w:spacing w:val="-3"/>
        </w:rPr>
        <w:t xml:space="preserve"> </w:t>
      </w:r>
      <w:r>
        <w:t>csrf_token %}</w:t>
      </w:r>
    </w:p>
    <w:p>
      <w:pPr>
        <w:pStyle w:val="8"/>
        <w:ind w:left="1115"/>
      </w:pPr>
      <w:r>
        <w:t>{{user}}</w:t>
      </w:r>
      <w:r>
        <w:rPr>
          <w:spacing w:val="-4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login!</w:t>
      </w:r>
      <w:r>
        <w:rPr>
          <w:spacing w:val="-3"/>
        </w:rPr>
        <w:t xml:space="preserve"> </w:t>
      </w:r>
      <w:r>
        <w:t>{{id}}</w:t>
      </w:r>
    </w:p>
    <w:p>
      <w:pPr>
        <w:pStyle w:val="8"/>
      </w:pPr>
    </w:p>
    <w:p>
      <w:pPr>
        <w:pStyle w:val="8"/>
        <w:spacing w:before="1"/>
      </w:pPr>
    </w:p>
    <w:p>
      <w:pPr>
        <w:pStyle w:val="8"/>
        <w:ind w:left="1115"/>
      </w:pPr>
      <w:r>
        <w:t>&lt;div</w:t>
      </w:r>
      <w:r>
        <w:rPr>
          <w:spacing w:val="-6"/>
        </w:rPr>
        <w:t xml:space="preserve"> </w:t>
      </w:r>
      <w:r>
        <w:t>class="pull-right"&gt;</w:t>
      </w:r>
    </w:p>
    <w:p>
      <w:pPr>
        <w:pStyle w:val="8"/>
        <w:ind w:left="1314"/>
      </w:pPr>
      <w:r>
        <w:t>&lt;button</w:t>
      </w:r>
      <w:r>
        <w:rPr>
          <w:spacing w:val="-5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class="btn</w:t>
      </w:r>
      <w:r>
        <w:rPr>
          <w:spacing w:val="-3"/>
        </w:rPr>
        <w:t xml:space="preserve"> </w:t>
      </w:r>
      <w:r>
        <w:t>btn-success</w:t>
      </w:r>
      <w:r>
        <w:rPr>
          <w:spacing w:val="-4"/>
        </w:rPr>
        <w:t xml:space="preserve"> </w:t>
      </w:r>
      <w:r>
        <w:t>float-right"&gt;Sign</w:t>
      </w:r>
      <w:r>
        <w:rPr>
          <w:spacing w:val="-5"/>
        </w:rPr>
        <w:t xml:space="preserve"> </w:t>
      </w:r>
      <w:r>
        <w:t>out&lt;/button&gt;</w:t>
      </w:r>
    </w:p>
    <w:p>
      <w:pPr>
        <w:pStyle w:val="8"/>
        <w:spacing w:before="1"/>
        <w:ind w:left="1115"/>
      </w:pPr>
      <w:r>
        <w:t>&lt;/div&gt;</w:t>
      </w:r>
    </w:p>
    <w:p>
      <w:pPr>
        <w:pStyle w:val="8"/>
        <w:spacing w:before="10"/>
        <w:rPr>
          <w:sz w:val="21"/>
        </w:rPr>
      </w:pPr>
    </w:p>
    <w:p>
      <w:pPr>
        <w:pStyle w:val="8"/>
        <w:ind w:left="916"/>
      </w:pPr>
      <w:r>
        <w:t>&lt;/form&gt;</w:t>
      </w:r>
    </w:p>
    <w:p>
      <w:pPr>
        <w:pStyle w:val="8"/>
        <w:ind w:left="717"/>
      </w:pPr>
      <w:r>
        <w:t>&lt;/div&gt;</w:t>
      </w:r>
    </w:p>
    <w:p>
      <w:pPr>
        <w:pStyle w:val="8"/>
        <w:ind w:left="517"/>
      </w:pPr>
      <w:r>
        <w:t>&lt;/div&gt;</w:t>
      </w:r>
    </w:p>
    <w:p>
      <w:pPr>
        <w:pStyle w:val="8"/>
        <w:spacing w:before="1"/>
      </w:pPr>
    </w:p>
    <w:p>
      <w:pPr>
        <w:pStyle w:val="8"/>
        <w:ind w:left="320"/>
      </w:pPr>
      <w:r>
        <w:t>&lt;/div&gt;</w:t>
      </w:r>
    </w:p>
    <w:p>
      <w:pPr>
        <w:pStyle w:val="8"/>
        <w:ind w:left="119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>
      <w:pPr>
        <w:pStyle w:val="8"/>
      </w:pPr>
    </w:p>
    <w:p>
      <w:pPr>
        <w:pStyle w:val="8"/>
        <w:spacing w:before="11"/>
        <w:rPr>
          <w:sz w:val="21"/>
        </w:rPr>
      </w:pPr>
    </w:p>
    <w:p>
      <w:pPr>
        <w:pStyle w:val="5"/>
      </w:pPr>
      <w:r>
        <w:t>Thank.html</w:t>
      </w:r>
    </w:p>
    <w:p>
      <w:pPr>
        <w:pStyle w:val="8"/>
        <w:spacing w:before="1"/>
        <w:rPr>
          <w:b/>
        </w:rPr>
      </w:pPr>
    </w:p>
    <w:p>
      <w:pPr>
        <w:pStyle w:val="8"/>
        <w:ind w:left="119"/>
      </w:pPr>
      <w:r>
        <w:t>{%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'myapp/base.html'</w:t>
      </w:r>
      <w:r>
        <w:rPr>
          <w:spacing w:val="-3"/>
        </w:rPr>
        <w:t xml:space="preserve"> </w:t>
      </w:r>
      <w:r>
        <w:t>%}</w:t>
      </w:r>
    </w:p>
    <w:p>
      <w:pPr>
        <w:pStyle w:val="8"/>
        <w:ind w:left="119"/>
      </w:pPr>
      <w:r>
        <w:t>{%</w:t>
      </w:r>
      <w:r>
        <w:rPr>
          <w:spacing w:val="-2"/>
        </w:rPr>
        <w:t xml:space="preserve"> </w:t>
      </w:r>
      <w:r>
        <w:t>block content</w:t>
      </w:r>
      <w:r>
        <w:rPr>
          <w:spacing w:val="-2"/>
        </w:rPr>
        <w:t xml:space="preserve"> </w:t>
      </w:r>
      <w:r>
        <w:t>%}</w:t>
      </w:r>
    </w:p>
    <w:p>
      <w:pPr>
        <w:pStyle w:val="8"/>
      </w:pPr>
    </w:p>
    <w:p>
      <w:pPr>
        <w:pStyle w:val="8"/>
        <w:ind w:left="119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>
      <w:pPr>
        <w:pStyle w:val="8"/>
        <w:spacing w:before="1"/>
        <w:ind w:left="517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>
      <w:pPr>
        <w:pStyle w:val="8"/>
        <w:ind w:left="717"/>
      </w:pPr>
      <w:r>
        <w:t>&lt;div</w:t>
      </w:r>
      <w:r>
        <w:rPr>
          <w:spacing w:val="-4"/>
        </w:rPr>
        <w:t xml:space="preserve"> </w:t>
      </w:r>
      <w:r>
        <w:t>class="col-sm-6</w:t>
      </w:r>
      <w:r>
        <w:rPr>
          <w:spacing w:val="-5"/>
        </w:rPr>
        <w:t xml:space="preserve"> </w:t>
      </w:r>
      <w:r>
        <w:t>mx-auto"</w:t>
      </w:r>
      <w:r>
        <w:rPr>
          <w:spacing w:val="-5"/>
        </w:rPr>
        <w:t xml:space="preserve"> </w:t>
      </w:r>
      <w:r>
        <w:t>style="margin-top:</w:t>
      </w:r>
      <w:r>
        <w:rPr>
          <w:spacing w:val="-3"/>
        </w:rPr>
        <w:t xml:space="preserve"> </w:t>
      </w:r>
      <w:r>
        <w:t>70px"&gt;</w:t>
      </w:r>
    </w:p>
    <w:p>
      <w:pPr>
        <w:pStyle w:val="8"/>
        <w:ind w:left="916"/>
      </w:pPr>
      <w:r>
        <w:t>&lt;h1&gt;Thank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signing</w:t>
      </w:r>
      <w:r>
        <w:rPr>
          <w:spacing w:val="-3"/>
        </w:rPr>
        <w:t xml:space="preserve"> </w:t>
      </w:r>
      <w:r>
        <w:t>up!&lt;/h1&gt;</w:t>
      </w:r>
    </w:p>
    <w:p>
      <w:pPr>
        <w:pStyle w:val="8"/>
        <w:spacing w:line="267" w:lineRule="exact"/>
        <w:ind w:left="717"/>
      </w:pPr>
      <w:r>
        <w:t>&lt;/div&gt;</w:t>
      </w:r>
    </w:p>
    <w:p>
      <w:pPr>
        <w:pStyle w:val="8"/>
        <w:spacing w:line="267" w:lineRule="exact"/>
        <w:ind w:left="517"/>
      </w:pPr>
      <w:r>
        <w:t>&lt;/div&gt;</w:t>
      </w:r>
    </w:p>
    <w:p>
      <w:pPr>
        <w:pStyle w:val="8"/>
        <w:spacing w:before="1"/>
      </w:pPr>
    </w:p>
    <w:p>
      <w:pPr>
        <w:pStyle w:val="8"/>
        <w:ind w:left="320"/>
      </w:pPr>
      <w:r>
        <w:t>&lt;/div&gt;</w:t>
      </w:r>
    </w:p>
    <w:p>
      <w:pPr>
        <w:pStyle w:val="8"/>
        <w:spacing w:before="1"/>
      </w:pPr>
    </w:p>
    <w:p>
      <w:pPr>
        <w:pStyle w:val="8"/>
        <w:ind w:left="119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>
      <w:pPr>
        <w:spacing w:after="0"/>
        <w:sectPr>
          <w:pgSz w:w="11920" w:h="16850"/>
          <w:pgMar w:top="52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73"/>
        <w:ind w:left="119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OUTPUT</w:t>
      </w:r>
      <w:r>
        <w:rPr>
          <w:rFonts w:ascii="Times New Roman"/>
          <w:b/>
          <w:spacing w:val="-8"/>
          <w:sz w:val="36"/>
        </w:rPr>
        <w:t xml:space="preserve"> </w:t>
      </w:r>
      <w:r>
        <w:rPr>
          <w:rFonts w:ascii="Times New Roman"/>
          <w:b/>
          <w:sz w:val="36"/>
        </w:rPr>
        <w:t>SCREENSHOTS</w:t>
      </w:r>
    </w:p>
    <w:p>
      <w:pPr>
        <w:pStyle w:val="8"/>
        <w:spacing w:before="1"/>
        <w:rPr>
          <w:rFonts w:ascii="Times New Roman"/>
          <w:b/>
          <w:sz w:val="24"/>
        </w:rPr>
      </w:pPr>
    </w:p>
    <w:p>
      <w:pPr>
        <w:pStyle w:val="2"/>
        <w:spacing w:before="86"/>
        <w:ind w:right="2305"/>
        <w:jc w:val="center"/>
      </w:pPr>
      <w:r>
        <w:t>USER</w:t>
      </w:r>
      <w:r>
        <w:rPr>
          <w:spacing w:val="-8"/>
        </w:rPr>
        <w:t xml:space="preserve"> </w:t>
      </w:r>
      <w:r>
        <w:t>MODULE</w:t>
      </w:r>
    </w:p>
    <w:p>
      <w:pPr>
        <w:pStyle w:val="8"/>
        <w:spacing w:before="1"/>
        <w:rPr>
          <w:rFonts w:ascii="Times New Roman"/>
          <w:b/>
        </w:rPr>
      </w:pPr>
    </w:p>
    <w:p>
      <w:pPr>
        <w:pStyle w:val="10"/>
        <w:numPr>
          <w:ilvl w:val="0"/>
          <w:numId w:val="7"/>
        </w:numPr>
        <w:tabs>
          <w:tab w:val="left" w:pos="585"/>
        </w:tabs>
        <w:spacing w:before="86" w:after="13" w:line="240" w:lineRule="auto"/>
        <w:ind w:left="584" w:right="0" w:hanging="248"/>
        <w:jc w:val="left"/>
        <w:rPr>
          <w:b/>
          <w:sz w:val="32"/>
        </w:rPr>
      </w:pPr>
      <w:r>
        <w:rPr>
          <w:b/>
          <w:sz w:val="32"/>
        </w:rPr>
        <w:t>USER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Login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Page</w:t>
      </w:r>
    </w:p>
    <w:p>
      <w:pPr>
        <w:pStyle w:val="8"/>
        <w:ind w:left="2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00445" cy="23380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554" cy="23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/>
          <w:b/>
          <w:sz w:val="34"/>
        </w:rPr>
      </w:pPr>
    </w:p>
    <w:p>
      <w:pPr>
        <w:pStyle w:val="8"/>
        <w:rPr>
          <w:rFonts w:ascii="Times New Roman"/>
          <w:b/>
          <w:sz w:val="34"/>
        </w:rPr>
      </w:pPr>
    </w:p>
    <w:p>
      <w:pPr>
        <w:pStyle w:val="8"/>
        <w:rPr>
          <w:rFonts w:ascii="Times New Roman"/>
          <w:b/>
          <w:sz w:val="34"/>
        </w:rPr>
      </w:pPr>
    </w:p>
    <w:p>
      <w:pPr>
        <w:pStyle w:val="8"/>
        <w:rPr>
          <w:rFonts w:ascii="Times New Roman"/>
          <w:b/>
          <w:sz w:val="34"/>
        </w:rPr>
      </w:pPr>
    </w:p>
    <w:p>
      <w:pPr>
        <w:pStyle w:val="3"/>
        <w:numPr>
          <w:ilvl w:val="0"/>
          <w:numId w:val="7"/>
        </w:numPr>
        <w:tabs>
          <w:tab w:val="left" w:pos="633"/>
        </w:tabs>
        <w:spacing w:before="226" w:after="6" w:line="240" w:lineRule="auto"/>
        <w:ind w:left="632" w:right="0" w:hanging="296"/>
        <w:jc w:val="left"/>
      </w:pPr>
      <w:r>
        <w:t>Dashboard</w:t>
      </w:r>
    </w:p>
    <w:p>
      <w:pPr>
        <w:pStyle w:val="8"/>
        <w:ind w:left="2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37530" cy="349694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069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3"/>
        <w:rPr>
          <w:rFonts w:ascii="Times New Roman"/>
          <w:b/>
          <w:sz w:val="32"/>
        </w:rPr>
      </w:pPr>
    </w:p>
    <w:p>
      <w:pPr>
        <w:pStyle w:val="10"/>
        <w:numPr>
          <w:ilvl w:val="0"/>
          <w:numId w:val="7"/>
        </w:numPr>
        <w:tabs>
          <w:tab w:val="left" w:pos="713"/>
        </w:tabs>
        <w:spacing w:before="1" w:after="0" w:line="240" w:lineRule="auto"/>
        <w:ind w:left="712" w:right="0" w:hanging="376"/>
        <w:jc w:val="left"/>
        <w:rPr>
          <w:b/>
          <w:sz w:val="28"/>
        </w:rPr>
      </w:pPr>
      <w:r>
        <w:rPr>
          <w:b/>
          <w:sz w:val="28"/>
        </w:rPr>
        <w:t>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shows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list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buses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available along 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root.</w:t>
      </w:r>
    </w:p>
    <w:p>
      <w:pPr>
        <w:spacing w:after="0" w:line="240" w:lineRule="auto"/>
        <w:jc w:val="left"/>
        <w:rPr>
          <w:sz w:val="28"/>
        </w:rPr>
        <w:sectPr>
          <w:pgSz w:w="11920" w:h="16850"/>
          <w:pgMar w:top="90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8"/>
        <w:ind w:left="2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767195" cy="37788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673" cy="377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spacing w:before="7"/>
        <w:rPr>
          <w:rFonts w:ascii="Times New Roman"/>
          <w:b/>
          <w:sz w:val="28"/>
        </w:rPr>
      </w:pPr>
    </w:p>
    <w:p>
      <w:pPr>
        <w:pStyle w:val="3"/>
        <w:numPr>
          <w:ilvl w:val="0"/>
          <w:numId w:val="8"/>
        </w:numPr>
        <w:tabs>
          <w:tab w:val="left" w:pos="621"/>
        </w:tabs>
        <w:spacing w:before="89" w:after="0" w:line="240" w:lineRule="auto"/>
        <w:ind w:left="620" w:right="0" w:hanging="382"/>
        <w:jc w:val="left"/>
      </w:pPr>
      <w:r>
        <w:t>After</w:t>
      </w:r>
      <w:r>
        <w:rPr>
          <w:spacing w:val="-1"/>
        </w:rPr>
        <w:t xml:space="preserve"> </w:t>
      </w:r>
      <w:r>
        <w:t>selecting select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bus button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billing</w:t>
      </w:r>
      <w:r>
        <w:rPr>
          <w:spacing w:val="-4"/>
        </w:rPr>
        <w:t xml:space="preserve"> </w:t>
      </w:r>
      <w:r>
        <w:t>receipt</w:t>
      </w:r>
      <w:r>
        <w:rPr>
          <w:spacing w:val="-4"/>
        </w:rPr>
        <w:t xml:space="preserve"> </w:t>
      </w:r>
      <w:r>
        <w:t>shown.</w:t>
      </w: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spacing w:before="2"/>
        <w:rPr>
          <w:rFonts w:ascii="Times New Roman"/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659130</wp:posOffset>
            </wp:positionH>
            <wp:positionV relativeFrom="paragraph">
              <wp:posOffset>149860</wp:posOffset>
            </wp:positionV>
            <wp:extent cx="5824855" cy="37820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132" cy="378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11920" w:h="16850"/>
          <w:pgMar w:top="56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10"/>
        <w:numPr>
          <w:ilvl w:val="0"/>
          <w:numId w:val="8"/>
        </w:numPr>
        <w:tabs>
          <w:tab w:val="left" w:pos="725"/>
        </w:tabs>
        <w:spacing w:before="69" w:after="0" w:line="240" w:lineRule="auto"/>
        <w:ind w:left="119" w:right="100" w:firstLine="300"/>
        <w:jc w:val="left"/>
        <w:rPr>
          <w:b/>
          <w:sz w:val="28"/>
        </w:rPr>
      </w:pPr>
      <w:r>
        <w:rPr>
          <w:b/>
          <w:sz w:val="28"/>
        </w:rPr>
        <w:t>After selecting see booking the buses booked by the user is displayed. user can can also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cancel bus.</w:t>
      </w:r>
    </w:p>
    <w:p>
      <w:pPr>
        <w:pStyle w:val="8"/>
        <w:spacing w:before="7"/>
        <w:rPr>
          <w:rFonts w:ascii="Times New Roman"/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317500</wp:posOffset>
            </wp:positionH>
            <wp:positionV relativeFrom="paragraph">
              <wp:posOffset>146050</wp:posOffset>
            </wp:positionV>
            <wp:extent cx="6490335" cy="24193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551" cy="2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6"/>
        </w:rPr>
        <w:sectPr>
          <w:pgSz w:w="11920" w:h="16850"/>
          <w:pgMar w:top="118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spacing w:before="70"/>
        <w:ind w:right="1965"/>
        <w:jc w:val="center"/>
      </w:pPr>
      <w:r>
        <w:t>ADMIN</w:t>
      </w:r>
      <w:r>
        <w:rPr>
          <w:spacing w:val="-7"/>
        </w:rPr>
        <w:t xml:space="preserve"> </w:t>
      </w:r>
      <w:r>
        <w:t>MODULE</w:t>
      </w: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spacing w:before="8"/>
        <w:rPr>
          <w:rFonts w:ascii="Times New Roman"/>
          <w:b/>
          <w:sz w:val="18"/>
        </w:rPr>
      </w:pPr>
    </w:p>
    <w:p>
      <w:pPr>
        <w:pStyle w:val="3"/>
        <w:numPr>
          <w:ilvl w:val="0"/>
          <w:numId w:val="9"/>
        </w:numPr>
        <w:tabs>
          <w:tab w:val="left" w:pos="556"/>
        </w:tabs>
        <w:spacing w:before="89" w:after="0" w:line="240" w:lineRule="auto"/>
        <w:ind w:left="556" w:right="0" w:hanging="219"/>
        <w:jc w:val="lef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307340</wp:posOffset>
            </wp:positionV>
            <wp:extent cx="6059170" cy="34258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897" cy="342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ADMIN</w:t>
      </w:r>
      <w:r>
        <w:rPr>
          <w:spacing w:val="-9"/>
        </w:rPr>
        <w:t xml:space="preserve"> </w:t>
      </w:r>
      <w:r>
        <w:t>LOGIN:</w:t>
      </w:r>
    </w:p>
    <w:p>
      <w:pPr>
        <w:pStyle w:val="8"/>
        <w:spacing w:before="10"/>
        <w:rPr>
          <w:rFonts w:ascii="Times New Roman"/>
          <w:b/>
          <w:sz w:val="32"/>
        </w:rPr>
      </w:pPr>
    </w:p>
    <w:p>
      <w:pPr>
        <w:pStyle w:val="10"/>
        <w:numPr>
          <w:ilvl w:val="0"/>
          <w:numId w:val="9"/>
        </w:numPr>
        <w:tabs>
          <w:tab w:val="left" w:pos="638"/>
        </w:tabs>
        <w:spacing w:before="0" w:after="0" w:line="240" w:lineRule="auto"/>
        <w:ind w:left="637" w:right="0" w:hanging="301"/>
        <w:jc w:val="left"/>
        <w:rPr>
          <w:b/>
          <w:sz w:val="28"/>
        </w:rPr>
      </w:pPr>
      <w:r>
        <w:rPr>
          <w:b/>
          <w:sz w:val="28"/>
        </w:rPr>
        <w:t>ADMIN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BUSES:</w:t>
      </w: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spacing w:before="8"/>
        <w:rPr>
          <w:rFonts w:ascii="Times New Roman"/>
          <w:b/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219710</wp:posOffset>
            </wp:positionV>
            <wp:extent cx="5408930" cy="350647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622" cy="35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6"/>
        </w:rPr>
        <w:sectPr>
          <w:pgSz w:w="11920" w:h="16850"/>
          <w:pgMar w:top="60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3"/>
        <w:numPr>
          <w:ilvl w:val="0"/>
          <w:numId w:val="9"/>
        </w:numPr>
        <w:tabs>
          <w:tab w:val="left" w:pos="540"/>
        </w:tabs>
        <w:spacing w:before="59" w:after="0" w:line="240" w:lineRule="auto"/>
        <w:ind w:left="539" w:right="0" w:hanging="304"/>
        <w:jc w:val="left"/>
      </w:pPr>
      <w:r>
        <w:t>ADMIN</w:t>
      </w:r>
      <w:r>
        <w:rPr>
          <w:spacing w:val="-1"/>
        </w:rPr>
        <w:t xml:space="preserve"> </w:t>
      </w:r>
      <w:r>
        <w:t>CAN CHANGE</w:t>
      </w:r>
      <w:r>
        <w:rPr>
          <w:spacing w:val="-4"/>
        </w:rPr>
        <w:t xml:space="preserve"> </w:t>
      </w:r>
      <w:r>
        <w:t>USERS:</w:t>
      </w:r>
    </w:p>
    <w:p>
      <w:pPr>
        <w:pStyle w:val="8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320030" cy="358902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347" cy="35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/>
          <w:sz w:val="20"/>
        </w:rPr>
        <w:sectPr>
          <w:pgSz w:w="11920" w:h="16850"/>
          <w:pgMar w:top="54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68"/>
        <w:ind w:left="1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TECHNOLOGIES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USED</w:t>
      </w:r>
    </w:p>
    <w:p>
      <w:pPr>
        <w:pStyle w:val="3"/>
        <w:spacing w:before="194"/>
      </w:pPr>
      <w:r>
        <w:t>Tools</w:t>
      </w:r>
    </w:p>
    <w:p>
      <w:pPr>
        <w:pStyle w:val="10"/>
        <w:numPr>
          <w:ilvl w:val="1"/>
          <w:numId w:val="9"/>
        </w:numPr>
        <w:tabs>
          <w:tab w:val="left" w:pos="1060"/>
          <w:tab w:val="left" w:pos="1061"/>
        </w:tabs>
        <w:spacing w:before="180" w:after="0" w:line="240" w:lineRule="auto"/>
        <w:ind w:left="1060" w:right="0" w:hanging="363"/>
        <w:jc w:val="left"/>
        <w:rPr>
          <w:sz w:val="24"/>
        </w:rPr>
      </w:pPr>
      <w:r>
        <w:rPr>
          <w:sz w:val="24"/>
        </w:rPr>
        <w:t>HTML</w:t>
      </w:r>
    </w:p>
    <w:p>
      <w:pPr>
        <w:pStyle w:val="10"/>
        <w:numPr>
          <w:ilvl w:val="1"/>
          <w:numId w:val="9"/>
        </w:numPr>
        <w:tabs>
          <w:tab w:val="left" w:pos="1060"/>
          <w:tab w:val="left" w:pos="1061"/>
        </w:tabs>
        <w:spacing w:before="38" w:after="0" w:line="240" w:lineRule="auto"/>
        <w:ind w:left="1060" w:right="0" w:hanging="363"/>
        <w:jc w:val="left"/>
        <w:rPr>
          <w:sz w:val="24"/>
        </w:rPr>
      </w:pPr>
      <w:r>
        <w:rPr>
          <w:sz w:val="24"/>
        </w:rPr>
        <w:t>CSS</w:t>
      </w:r>
    </w:p>
    <w:p>
      <w:pPr>
        <w:pStyle w:val="10"/>
        <w:numPr>
          <w:ilvl w:val="1"/>
          <w:numId w:val="9"/>
        </w:numPr>
        <w:tabs>
          <w:tab w:val="left" w:pos="1060"/>
          <w:tab w:val="left" w:pos="1061"/>
        </w:tabs>
        <w:spacing w:before="37" w:after="0" w:line="240" w:lineRule="auto"/>
        <w:ind w:left="1060" w:right="0" w:hanging="363"/>
        <w:jc w:val="left"/>
        <w:rPr>
          <w:sz w:val="24"/>
        </w:rPr>
      </w:pPr>
      <w:r>
        <w:rPr>
          <w:sz w:val="24"/>
        </w:rPr>
        <w:t>Bootstrap</w:t>
      </w:r>
    </w:p>
    <w:p>
      <w:pPr>
        <w:pStyle w:val="10"/>
        <w:numPr>
          <w:ilvl w:val="1"/>
          <w:numId w:val="9"/>
        </w:numPr>
        <w:tabs>
          <w:tab w:val="left" w:pos="1060"/>
          <w:tab w:val="left" w:pos="1061"/>
        </w:tabs>
        <w:spacing w:before="47" w:after="0" w:line="240" w:lineRule="auto"/>
        <w:ind w:left="1060" w:right="0" w:hanging="363"/>
        <w:jc w:val="left"/>
        <w:rPr>
          <w:sz w:val="24"/>
        </w:rPr>
      </w:pPr>
      <w:r>
        <w:rPr>
          <w:sz w:val="24"/>
        </w:rPr>
        <w:t>Django</w:t>
      </w:r>
    </w:p>
    <w:p>
      <w:pPr>
        <w:pStyle w:val="10"/>
        <w:numPr>
          <w:ilvl w:val="1"/>
          <w:numId w:val="9"/>
        </w:numPr>
        <w:tabs>
          <w:tab w:val="left" w:pos="1060"/>
          <w:tab w:val="left" w:pos="1061"/>
        </w:tabs>
        <w:spacing w:before="34" w:after="0" w:line="240" w:lineRule="auto"/>
        <w:ind w:left="1060" w:right="0" w:hanging="363"/>
        <w:jc w:val="left"/>
        <w:rPr>
          <w:sz w:val="24"/>
        </w:rPr>
      </w:pPr>
      <w:r>
        <w:rPr>
          <w:sz w:val="24"/>
        </w:rPr>
        <w:t>SQLite</w:t>
      </w:r>
    </w:p>
    <w:p>
      <w:pPr>
        <w:pStyle w:val="10"/>
        <w:numPr>
          <w:ilvl w:val="0"/>
          <w:numId w:val="10"/>
        </w:numPr>
        <w:tabs>
          <w:tab w:val="left" w:pos="580"/>
        </w:tabs>
        <w:spacing w:before="204" w:after="0" w:line="240" w:lineRule="auto"/>
        <w:ind w:left="580" w:right="0" w:hanging="243"/>
        <w:jc w:val="left"/>
        <w:rPr>
          <w:b/>
          <w:sz w:val="24"/>
        </w:rPr>
      </w:pPr>
      <w:r>
        <w:rPr>
          <w:b/>
          <w:sz w:val="24"/>
        </w:rPr>
        <w:t>HTML</w:t>
      </w:r>
    </w:p>
    <w:p>
      <w:pPr>
        <w:spacing w:before="142" w:line="360" w:lineRule="auto"/>
        <w:ind w:left="340" w:right="448" w:firstLine="0"/>
        <w:jc w:val="left"/>
        <w:rPr>
          <w:sz w:val="24"/>
        </w:rPr>
      </w:pPr>
      <w:r>
        <w:rPr>
          <w:sz w:val="24"/>
        </w:rPr>
        <w:t>Every webpage you look at is written in a language called HTML. You can think of HTML as the skeleton</w:t>
      </w:r>
      <w:r>
        <w:rPr>
          <w:spacing w:val="1"/>
          <w:sz w:val="24"/>
        </w:rPr>
        <w:t xml:space="preserve"> </w:t>
      </w:r>
      <w:r>
        <w:rPr>
          <w:sz w:val="24"/>
        </w:rPr>
        <w:t>that gives every webpage structure. In this course, we will use HTML to add paragraphs, headings, images,</w:t>
      </w:r>
      <w:r>
        <w:rPr>
          <w:spacing w:val="-52"/>
          <w:sz w:val="24"/>
        </w:rPr>
        <w:t xml:space="preserve"> </w:t>
      </w:r>
      <w:r>
        <w:rPr>
          <w:sz w:val="24"/>
        </w:rPr>
        <w:t>and links to a webpage. In the editor to the right, there is a tab called test.html. This is the file we will type</w:t>
      </w:r>
      <w:r>
        <w:rPr>
          <w:spacing w:val="-52"/>
          <w:sz w:val="24"/>
        </w:rPr>
        <w:t xml:space="preserve"> </w:t>
      </w:r>
      <w:r>
        <w:rPr>
          <w:sz w:val="24"/>
        </w:rPr>
        <w:t>our HTML into. Like any language, it has its own special syntax. A browser's job is to transform the code in</w:t>
      </w:r>
      <w:r>
        <w:rPr>
          <w:spacing w:val="-52"/>
          <w:sz w:val="24"/>
        </w:rPr>
        <w:t xml:space="preserve"> </w:t>
      </w:r>
      <w:r>
        <w:rPr>
          <w:sz w:val="24"/>
        </w:rPr>
        <w:t>test.html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recognizable</w:t>
      </w:r>
      <w:r>
        <w:rPr>
          <w:spacing w:val="-4"/>
          <w:sz w:val="24"/>
        </w:rPr>
        <w:t xml:space="preserve"> </w:t>
      </w:r>
      <w:r>
        <w:rPr>
          <w:sz w:val="24"/>
        </w:rPr>
        <w:t>webpage!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knows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lay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5"/>
          <w:sz w:val="24"/>
        </w:rPr>
        <w:t xml:space="preserve"> </w:t>
      </w:r>
      <w:r>
        <w:rPr>
          <w:sz w:val="24"/>
        </w:rPr>
        <w:t>syntax.</w:t>
      </w:r>
    </w:p>
    <w:p>
      <w:pPr>
        <w:pStyle w:val="8"/>
        <w:spacing w:before="4"/>
        <w:rPr>
          <w:sz w:val="32"/>
        </w:rPr>
      </w:pPr>
    </w:p>
    <w:p>
      <w:pPr>
        <w:pStyle w:val="4"/>
        <w:numPr>
          <w:ilvl w:val="0"/>
          <w:numId w:val="10"/>
        </w:numPr>
        <w:tabs>
          <w:tab w:val="left" w:pos="592"/>
        </w:tabs>
        <w:spacing w:before="0" w:after="0" w:line="240" w:lineRule="auto"/>
        <w:ind w:left="592" w:right="0" w:hanging="255"/>
        <w:jc w:val="left"/>
      </w:pPr>
      <w:r>
        <w:t>CSS</w:t>
      </w:r>
    </w:p>
    <w:p>
      <w:pPr>
        <w:spacing w:before="147" w:line="360" w:lineRule="auto"/>
        <w:ind w:left="340" w:right="377" w:firstLine="0"/>
        <w:jc w:val="left"/>
        <w:rPr>
          <w:rFonts w:ascii="Times New Roman"/>
          <w:sz w:val="24"/>
        </w:rPr>
      </w:pPr>
      <w:r>
        <w:rPr>
          <w:sz w:val="24"/>
        </w:rPr>
        <w:t>ICascading Style Sheets (CSS) is a style sheet language used for describing the presentation of a document</w:t>
      </w:r>
      <w:r>
        <w:rPr>
          <w:spacing w:val="-52"/>
          <w:sz w:val="24"/>
        </w:rPr>
        <w:t xml:space="preserve"> </w:t>
      </w:r>
      <w:r>
        <w:rPr>
          <w:sz w:val="24"/>
        </w:rPr>
        <w:t>written in a markup language. Most often used to set the visual style of web pages and user interfaces</w:t>
      </w:r>
      <w:r>
        <w:rPr>
          <w:spacing w:val="1"/>
          <w:sz w:val="24"/>
        </w:rPr>
        <w:t xml:space="preserve"> </w:t>
      </w:r>
      <w:r>
        <w:rPr>
          <w:sz w:val="24"/>
        </w:rPr>
        <w:t>written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XHTML,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applicable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rendering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speech,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media.</w:t>
      </w:r>
      <w:r>
        <w:rPr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9"/>
          <w:sz w:val="24"/>
        </w:rPr>
        <w:t xml:space="preserve"> </w:t>
      </w:r>
      <w:r>
        <w:rPr>
          <w:sz w:val="24"/>
        </w:rPr>
        <w:t>with HTML</w:t>
      </w:r>
      <w:r>
        <w:rPr>
          <w:spacing w:val="-52"/>
          <w:sz w:val="24"/>
        </w:rPr>
        <w:t xml:space="preserve"> </w:t>
      </w:r>
      <w:r>
        <w:rPr>
          <w:sz w:val="24"/>
        </w:rPr>
        <w:t>and JavaScript, CSS is a cornerstone technology used by most websites to create visually engaging</w:t>
      </w:r>
      <w:r>
        <w:rPr>
          <w:spacing w:val="1"/>
          <w:sz w:val="24"/>
        </w:rPr>
        <w:t xml:space="preserve"> </w:t>
      </w:r>
      <w:r>
        <w:rPr>
          <w:sz w:val="24"/>
        </w:rPr>
        <w:t>webpages,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interfaces for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mobile applications</w:t>
      </w:r>
      <w:r>
        <w:rPr>
          <w:rFonts w:ascii="Times New Roman"/>
          <w:sz w:val="24"/>
        </w:rPr>
        <w:t>.</w:t>
      </w:r>
    </w:p>
    <w:p>
      <w:pPr>
        <w:spacing w:before="4" w:line="360" w:lineRule="auto"/>
        <w:ind w:left="340" w:right="377" w:firstLine="0"/>
        <w:jc w:val="left"/>
        <w:rPr>
          <w:sz w:val="24"/>
        </w:rPr>
      </w:pPr>
      <w:r>
        <w:rPr>
          <w:sz w:val="24"/>
        </w:rPr>
        <w:t>CSS is designed primarily to enable the separation of document content from document presentation,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z w:val="24"/>
        </w:rPr>
        <w:t>aspects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layout,</w:t>
      </w:r>
      <w:r>
        <w:rPr>
          <w:spacing w:val="-7"/>
          <w:sz w:val="24"/>
        </w:rPr>
        <w:t xml:space="preserve"> </w:t>
      </w:r>
      <w:r>
        <w:rPr>
          <w:sz w:val="24"/>
        </w:rPr>
        <w:t>colours,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fonts.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separation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improve</w:t>
      </w:r>
      <w:r>
        <w:rPr>
          <w:spacing w:val="-7"/>
          <w:sz w:val="24"/>
        </w:rPr>
        <w:t xml:space="preserve"> </w:t>
      </w:r>
      <w:r>
        <w:rPr>
          <w:sz w:val="24"/>
        </w:rPr>
        <w:t>content</w:t>
      </w:r>
      <w:r>
        <w:rPr>
          <w:spacing w:val="-5"/>
          <w:sz w:val="24"/>
        </w:rPr>
        <w:t xml:space="preserve"> </w:t>
      </w:r>
      <w:r>
        <w:rPr>
          <w:sz w:val="24"/>
        </w:rPr>
        <w:t>accessibility,</w:t>
      </w:r>
      <w:r>
        <w:rPr>
          <w:spacing w:val="-51"/>
          <w:sz w:val="24"/>
        </w:rPr>
        <w:t xml:space="preserve"> </w:t>
      </w:r>
      <w:r>
        <w:rPr>
          <w:sz w:val="24"/>
        </w:rPr>
        <w:t>provide more flexibility and control in the specification of presentation characteristics, enable multiple</w:t>
      </w:r>
      <w:r>
        <w:rPr>
          <w:spacing w:val="1"/>
          <w:sz w:val="24"/>
        </w:rPr>
        <w:t xml:space="preserve"> </w:t>
      </w:r>
      <w:r>
        <w:rPr>
          <w:sz w:val="24"/>
        </w:rPr>
        <w:t>HTML pages to share formatting by specifying the relevant CSS in a separate .CSS file, and reduce</w:t>
      </w:r>
      <w:r>
        <w:rPr>
          <w:spacing w:val="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repetition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structural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>
      <w:pPr>
        <w:pStyle w:val="8"/>
        <w:spacing w:before="1"/>
        <w:rPr>
          <w:sz w:val="33"/>
        </w:rPr>
      </w:pPr>
    </w:p>
    <w:p>
      <w:pPr>
        <w:pStyle w:val="4"/>
        <w:numPr>
          <w:ilvl w:val="0"/>
          <w:numId w:val="10"/>
        </w:numPr>
        <w:tabs>
          <w:tab w:val="left" w:pos="566"/>
        </w:tabs>
        <w:spacing w:before="0" w:after="0" w:line="240" w:lineRule="auto"/>
        <w:ind w:left="565" w:right="0" w:hanging="229"/>
        <w:jc w:val="left"/>
      </w:pPr>
      <w:r>
        <w:t>Bootstrap</w:t>
      </w:r>
    </w:p>
    <w:p>
      <w:pPr>
        <w:spacing w:before="147" w:line="360" w:lineRule="auto"/>
        <w:ind w:left="340" w:right="377" w:firstLine="50"/>
        <w:jc w:val="left"/>
        <w:rPr>
          <w:sz w:val="24"/>
        </w:rPr>
      </w:pPr>
      <w:r>
        <w:rPr>
          <w:sz w:val="24"/>
        </w:rPr>
        <w:t>Bootstrap is a potent front-end framework used to create modern websites and web apps. It's open-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yet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numerous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6"/>
          <w:sz w:val="24"/>
        </w:rPr>
        <w:t xml:space="preserve"> </w:t>
      </w:r>
      <w:r>
        <w:rPr>
          <w:sz w:val="24"/>
        </w:rPr>
        <w:t>templates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2"/>
          <w:sz w:val="24"/>
        </w:rPr>
        <w:t xml:space="preserve"> </w:t>
      </w:r>
      <w:r>
        <w:rPr>
          <w:sz w:val="24"/>
        </w:rPr>
        <w:t>forms typography, forms, buttons, navigation, and other interface components. Bootstrap also supports</w:t>
      </w:r>
      <w:r>
        <w:rPr>
          <w:spacing w:val="-52"/>
          <w:sz w:val="24"/>
        </w:rPr>
        <w:t xml:space="preserve"> </w:t>
      </w:r>
      <w:r>
        <w:rPr>
          <w:sz w:val="24"/>
        </w:rPr>
        <w:t>JavaScript extensions. Responsive design makes it possible for a web page or app to detect the visitor’s</w:t>
      </w:r>
      <w:r>
        <w:rPr>
          <w:spacing w:val="1"/>
          <w:sz w:val="24"/>
        </w:rPr>
        <w:t xml:space="preserve"> </w:t>
      </w:r>
      <w:r>
        <w:rPr>
          <w:sz w:val="24"/>
        </w:rPr>
        <w:t>screen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orientation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9"/>
          <w:sz w:val="24"/>
        </w:rPr>
        <w:t xml:space="preserve"> </w:t>
      </w:r>
      <w:r>
        <w:rPr>
          <w:sz w:val="24"/>
        </w:rPr>
        <w:t>adapt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display;</w:t>
      </w:r>
      <w:r>
        <w:rPr>
          <w:spacing w:val="-7"/>
          <w:sz w:val="24"/>
        </w:rPr>
        <w:t xml:space="preserve"> </w:t>
      </w:r>
      <w:r>
        <w:rPr>
          <w:sz w:val="24"/>
        </w:rPr>
        <w:t>accordingly,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mobile</w:t>
      </w:r>
      <w:r>
        <w:rPr>
          <w:spacing w:val="-10"/>
          <w:sz w:val="24"/>
        </w:rPr>
        <w:t xml:space="preserve"> </w:t>
      </w:r>
      <w:r>
        <w:rPr>
          <w:sz w:val="24"/>
        </w:rPr>
        <w:t>first</w:t>
      </w:r>
      <w:r>
        <w:rPr>
          <w:spacing w:val="-8"/>
          <w:sz w:val="24"/>
        </w:rPr>
        <w:t xml:space="preserve"> </w:t>
      </w:r>
      <w:r>
        <w:rPr>
          <w:sz w:val="24"/>
        </w:rPr>
        <w:t>approach</w:t>
      </w:r>
    </w:p>
    <w:p>
      <w:pPr>
        <w:spacing w:before="4" w:line="357" w:lineRule="auto"/>
        <w:ind w:left="340" w:right="377" w:firstLine="0"/>
        <w:jc w:val="left"/>
        <w:rPr>
          <w:sz w:val="24"/>
        </w:rPr>
      </w:pPr>
      <w:r>
        <w:rPr>
          <w:sz w:val="24"/>
        </w:rPr>
        <w:t>assumes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smartphones,</w:t>
      </w:r>
      <w:r>
        <w:rPr>
          <w:spacing w:val="-8"/>
          <w:sz w:val="24"/>
        </w:rPr>
        <w:t xml:space="preserve"> </w:t>
      </w:r>
      <w:r>
        <w:rPr>
          <w:sz w:val="24"/>
        </w:rPr>
        <w:t>tablets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task-specific</w:t>
      </w:r>
      <w:r>
        <w:rPr>
          <w:spacing w:val="-7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z w:val="24"/>
        </w:rPr>
        <w:t>apps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employees'</w:t>
      </w:r>
      <w:r>
        <w:rPr>
          <w:spacing w:val="-6"/>
          <w:sz w:val="24"/>
        </w:rPr>
        <w:t xml:space="preserve"> </w:t>
      </w:r>
      <w:r>
        <w:rPr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getting</w:t>
      </w:r>
      <w:r>
        <w:rPr>
          <w:spacing w:val="1"/>
          <w:sz w:val="24"/>
        </w:rPr>
        <w:t xml:space="preserve"> </w:t>
      </w:r>
      <w:r>
        <w:rPr>
          <w:sz w:val="24"/>
        </w:rPr>
        <w:t>work done and addresses the requirements of those technologies in design. Bootstrap includes 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-9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8"/>
          <w:sz w:val="24"/>
        </w:rPr>
        <w:t xml:space="preserve"> </w:t>
      </w:r>
      <w:r>
        <w:rPr>
          <w:sz w:val="24"/>
        </w:rPr>
        <w:t>layouts,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JS</w:t>
      </w:r>
      <w:r>
        <w:rPr>
          <w:spacing w:val="-14"/>
          <w:sz w:val="24"/>
        </w:rPr>
        <w:t xml:space="preserve"> </w:t>
      </w:r>
      <w:r>
        <w:rPr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sz w:val="24"/>
        </w:rPr>
        <w:t>along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framework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implementation.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1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precompiled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as 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>
      <w:pPr>
        <w:spacing w:after="0" w:line="357" w:lineRule="auto"/>
        <w:jc w:val="left"/>
        <w:rPr>
          <w:sz w:val="24"/>
        </w:rPr>
        <w:sectPr>
          <w:footerReference r:id="rId6" w:type="default"/>
          <w:pgSz w:w="11920" w:h="16850"/>
          <w:pgMar w:top="82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4"/>
        <w:numPr>
          <w:ilvl w:val="0"/>
          <w:numId w:val="10"/>
        </w:numPr>
        <w:tabs>
          <w:tab w:val="left" w:pos="592"/>
        </w:tabs>
        <w:spacing w:before="61" w:after="0" w:line="240" w:lineRule="auto"/>
        <w:ind w:left="592" w:right="0" w:hanging="255"/>
        <w:jc w:val="left"/>
      </w:pPr>
      <w:r>
        <w:t>Django</w:t>
      </w:r>
    </w:p>
    <w:p>
      <w:pPr>
        <w:spacing w:before="138" w:line="360" w:lineRule="auto"/>
        <w:ind w:left="340" w:right="448" w:firstLine="0"/>
        <w:jc w:val="left"/>
        <w:rPr>
          <w:sz w:val="24"/>
        </w:rPr>
      </w:pPr>
      <w:r>
        <w:rPr>
          <w:sz w:val="24"/>
        </w:rPr>
        <w:t>Django (named after the Django Reinhardt) is a high-level python-based free and open-source web</w:t>
      </w:r>
      <w:r>
        <w:rPr>
          <w:spacing w:val="1"/>
          <w:sz w:val="24"/>
        </w:rPr>
        <w:t xml:space="preserve"> </w:t>
      </w:r>
      <w:r>
        <w:rPr>
          <w:sz w:val="24"/>
        </w:rPr>
        <w:t>framework that follows the model-view-template (MVT) architectural pattern. It is slightly different from</w:t>
      </w:r>
      <w:r>
        <w:rPr>
          <w:spacing w:val="1"/>
          <w:sz w:val="24"/>
        </w:rPr>
        <w:t xml:space="preserve"> </w:t>
      </w:r>
      <w:r>
        <w:rPr>
          <w:sz w:val="24"/>
        </w:rPr>
        <w:t>the MVC pattern as it maintains its own conventions, so, the controller is handled by the framework itself.</w:t>
      </w:r>
      <w:r>
        <w:rPr>
          <w:spacing w:val="-52"/>
          <w:sz w:val="24"/>
        </w:rPr>
        <w:t xml:space="preserve"> </w:t>
      </w:r>
      <w:r>
        <w:rPr>
          <w:sz w:val="24"/>
        </w:rPr>
        <w:t>The template is a presentation layer. It is an HTML file mixed with Django Template Language (DTL). The</w:t>
      </w:r>
      <w:r>
        <w:rPr>
          <w:spacing w:val="1"/>
          <w:sz w:val="24"/>
        </w:rPr>
        <w:t xml:space="preserve"> </w:t>
      </w:r>
      <w:r>
        <w:rPr>
          <w:sz w:val="24"/>
        </w:rPr>
        <w:t>developer</w:t>
      </w:r>
      <w:r>
        <w:rPr>
          <w:spacing w:val="-7"/>
          <w:sz w:val="24"/>
        </w:rPr>
        <w:t xml:space="preserve"> </w:t>
      </w:r>
      <w:r>
        <w:rPr>
          <w:sz w:val="24"/>
        </w:rPr>
        <w:t>provides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model,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view,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template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7"/>
          <w:sz w:val="24"/>
        </w:rPr>
        <w:t xml:space="preserve"> </w:t>
      </w:r>
      <w:r>
        <w:rPr>
          <w:sz w:val="24"/>
        </w:rPr>
        <w:t>maps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URL,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finally,</w:t>
      </w:r>
      <w:r>
        <w:rPr>
          <w:spacing w:val="-8"/>
          <w:sz w:val="24"/>
        </w:rPr>
        <w:t xml:space="preserve"> </w:t>
      </w:r>
      <w:r>
        <w:rPr>
          <w:sz w:val="24"/>
        </w:rPr>
        <w:t>Django</w:t>
      </w:r>
      <w:r>
        <w:rPr>
          <w:spacing w:val="-1"/>
          <w:sz w:val="24"/>
        </w:rPr>
        <w:t xml:space="preserve"> </w:t>
      </w:r>
      <w:r>
        <w:rPr>
          <w:sz w:val="24"/>
        </w:rPr>
        <w:t>serves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user.</w:t>
      </w:r>
    </w:p>
    <w:p>
      <w:pPr>
        <w:spacing w:before="5"/>
        <w:ind w:left="340" w:right="0" w:firstLine="0"/>
        <w:jc w:val="left"/>
        <w:rPr>
          <w:sz w:val="24"/>
        </w:rPr>
      </w:pPr>
      <w:r>
        <w:rPr>
          <w:sz w:val="24"/>
        </w:rPr>
        <w:t>Django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broken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components:</w:t>
      </w:r>
    </w:p>
    <w:p>
      <w:pPr>
        <w:spacing w:before="144" w:line="362" w:lineRule="auto"/>
        <w:ind w:left="340" w:right="377" w:firstLine="50"/>
        <w:jc w:val="left"/>
        <w:rPr>
          <w:sz w:val="24"/>
        </w:rPr>
      </w:pPr>
      <w:r>
        <w:rPr>
          <w:sz w:val="24"/>
        </w:rPr>
        <w:t>Models.py</w:t>
      </w:r>
      <w:r>
        <w:rPr>
          <w:spacing w:val="-9"/>
          <w:sz w:val="24"/>
        </w:rPr>
        <w:t xml:space="preserve"> </w:t>
      </w:r>
      <w:r>
        <w:rPr>
          <w:sz w:val="24"/>
        </w:rPr>
        <w:t>file: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defines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extending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single</w:t>
      </w:r>
      <w:r>
        <w:rPr>
          <w:spacing w:val="-10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full</w:t>
      </w:r>
      <w:r>
        <w:rPr>
          <w:spacing w:val="-13"/>
          <w:sz w:val="24"/>
        </w:rPr>
        <w:t xml:space="preserve"> </w:t>
      </w:r>
      <w:r>
        <w:rPr>
          <w:sz w:val="24"/>
        </w:rPr>
        <w:t>database</w:t>
      </w:r>
      <w:r>
        <w:rPr>
          <w:spacing w:val="-51"/>
          <w:sz w:val="24"/>
        </w:rPr>
        <w:t xml:space="preserve"> </w:t>
      </w:r>
      <w:r>
        <w:rPr>
          <w:sz w:val="24"/>
        </w:rPr>
        <w:t>tables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pre-built</w:t>
      </w:r>
      <w:r>
        <w:rPr>
          <w:spacing w:val="7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>
      <w:pPr>
        <w:spacing w:before="0" w:line="357" w:lineRule="auto"/>
        <w:ind w:left="340" w:right="2862" w:firstLine="0"/>
        <w:jc w:val="left"/>
        <w:rPr>
          <w:sz w:val="24"/>
        </w:rPr>
      </w:pPr>
      <w:r>
        <w:rPr>
          <w:sz w:val="24"/>
        </w:rPr>
        <w:t>Urls.py file: It uses a regular expression to capture URL patterns for processing.</w:t>
      </w:r>
      <w:r>
        <w:rPr>
          <w:spacing w:val="1"/>
          <w:sz w:val="24"/>
        </w:rPr>
        <w:t xml:space="preserve"> </w:t>
      </w:r>
      <w:r>
        <w:rPr>
          <w:sz w:val="24"/>
        </w:rPr>
        <w:t>Views.py</w:t>
      </w:r>
      <w:r>
        <w:rPr>
          <w:spacing w:val="-10"/>
          <w:sz w:val="24"/>
        </w:rPr>
        <w:t xml:space="preserve"> </w:t>
      </w:r>
      <w:r>
        <w:rPr>
          <w:sz w:val="24"/>
        </w:rPr>
        <w:t>file: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Django.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actual</w:t>
      </w:r>
      <w:r>
        <w:rPr>
          <w:spacing w:val="-1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5"/>
          <w:sz w:val="24"/>
        </w:rPr>
        <w:t xml:space="preserve"> </w:t>
      </w:r>
      <w:r>
        <w:rPr>
          <w:sz w:val="24"/>
        </w:rPr>
        <w:t>happens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view.</w:t>
      </w:r>
    </w:p>
    <w:p>
      <w:pPr>
        <w:spacing w:before="2" w:line="360" w:lineRule="auto"/>
        <w:ind w:left="340" w:right="377" w:firstLine="0"/>
        <w:jc w:val="left"/>
        <w:rPr>
          <w:sz w:val="24"/>
        </w:rPr>
      </w:pP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visitor</w:t>
      </w:r>
      <w:r>
        <w:rPr>
          <w:spacing w:val="-1"/>
          <w:sz w:val="24"/>
        </w:rPr>
        <w:t xml:space="preserve"> </w:t>
      </w:r>
      <w:r>
        <w:rPr>
          <w:sz w:val="24"/>
        </w:rPr>
        <w:t>lands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Django</w:t>
      </w:r>
      <w:r>
        <w:rPr>
          <w:spacing w:val="-7"/>
          <w:sz w:val="24"/>
        </w:rPr>
        <w:t xml:space="preserve"> </w:t>
      </w:r>
      <w:r>
        <w:rPr>
          <w:sz w:val="24"/>
        </w:rPr>
        <w:t>page,</w:t>
      </w:r>
      <w:r>
        <w:rPr>
          <w:spacing w:val="-13"/>
          <w:sz w:val="24"/>
        </w:rPr>
        <w:t xml:space="preserve"> </w:t>
      </w:r>
      <w:r>
        <w:rPr>
          <w:sz w:val="24"/>
        </w:rPr>
        <w:t>first</w:t>
      </w:r>
      <w:r>
        <w:rPr>
          <w:spacing w:val="-7"/>
          <w:sz w:val="24"/>
        </w:rPr>
        <w:t xml:space="preserve"> </w:t>
      </w:r>
      <w:r>
        <w:rPr>
          <w:sz w:val="24"/>
        </w:rPr>
        <w:t>Django</w:t>
      </w:r>
      <w:r>
        <w:rPr>
          <w:spacing w:val="-8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URLs</w:t>
      </w:r>
      <w:r>
        <w:rPr>
          <w:spacing w:val="-5"/>
          <w:sz w:val="24"/>
        </w:rPr>
        <w:t xml:space="preserve"> </w:t>
      </w:r>
      <w:r>
        <w:rPr>
          <w:sz w:val="24"/>
        </w:rPr>
        <w:t>pattern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information to retrieve the view. After that view processes the request, querying your database if</w:t>
      </w:r>
      <w:r>
        <w:rPr>
          <w:spacing w:val="1"/>
          <w:sz w:val="24"/>
        </w:rPr>
        <w:t xml:space="preserve"> </w:t>
      </w:r>
      <w:r>
        <w:rPr>
          <w:sz w:val="24"/>
        </w:rPr>
        <w:t>necessary,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passes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requested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template.</w:t>
      </w:r>
    </w:p>
    <w:p>
      <w:pPr>
        <w:pStyle w:val="8"/>
        <w:spacing w:before="11"/>
        <w:rPr>
          <w:sz w:val="35"/>
        </w:rPr>
      </w:pPr>
    </w:p>
    <w:p>
      <w:pPr>
        <w:pStyle w:val="4"/>
        <w:numPr>
          <w:ilvl w:val="0"/>
          <w:numId w:val="10"/>
        </w:numPr>
        <w:tabs>
          <w:tab w:val="left" w:pos="566"/>
        </w:tabs>
        <w:spacing w:before="0" w:after="0" w:line="240" w:lineRule="auto"/>
        <w:ind w:left="565" w:right="0" w:hanging="229"/>
        <w:jc w:val="left"/>
      </w:pPr>
      <w:r>
        <w:t>SQLite</w:t>
      </w:r>
    </w:p>
    <w:p>
      <w:pPr>
        <w:spacing w:before="138" w:line="360" w:lineRule="auto"/>
        <w:ind w:left="340" w:right="377" w:firstLine="0"/>
        <w:jc w:val="left"/>
        <w:rPr>
          <w:sz w:val="24"/>
        </w:rPr>
      </w:pPr>
      <w:r>
        <w:rPr>
          <w:sz w:val="24"/>
        </w:rPr>
        <w:t>SQLite is a popular choice as embedded database software for local/client storage in application software</w:t>
      </w:r>
      <w:r>
        <w:rPr>
          <w:spacing w:val="-52"/>
          <w:sz w:val="24"/>
        </w:rPr>
        <w:t xml:space="preserve"> </w:t>
      </w:r>
      <w:r>
        <w:rPr>
          <w:sz w:val="24"/>
        </w:rPr>
        <w:t>such as web browsers. It is arguably the most widely deployed database engine, as it is used today by</w:t>
      </w:r>
      <w:r>
        <w:rPr>
          <w:spacing w:val="1"/>
          <w:sz w:val="24"/>
        </w:rPr>
        <w:t xml:space="preserve"> </w:t>
      </w:r>
      <w:r>
        <w:rPr>
          <w:sz w:val="24"/>
        </w:rPr>
        <w:t>several</w:t>
      </w:r>
      <w:r>
        <w:rPr>
          <w:spacing w:val="-8"/>
          <w:sz w:val="24"/>
        </w:rPr>
        <w:t xml:space="preserve"> </w:t>
      </w:r>
      <w:r>
        <w:rPr>
          <w:sz w:val="24"/>
        </w:rPr>
        <w:t>widespread</w:t>
      </w:r>
      <w:r>
        <w:rPr>
          <w:spacing w:val="-8"/>
          <w:sz w:val="24"/>
        </w:rPr>
        <w:t xml:space="preserve"> </w:t>
      </w:r>
      <w:r>
        <w:rPr>
          <w:sz w:val="24"/>
        </w:rPr>
        <w:t>browsers,</w:t>
      </w:r>
      <w:r>
        <w:rPr>
          <w:spacing w:val="-9"/>
          <w:sz w:val="24"/>
        </w:rPr>
        <w:t xml:space="preserve"> </w:t>
      </w: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embedded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(such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>phones),</w:t>
      </w:r>
      <w:r>
        <w:rPr>
          <w:spacing w:val="-5"/>
          <w:sz w:val="24"/>
        </w:rPr>
        <w:t xml:space="preserve"> </w:t>
      </w:r>
      <w:r>
        <w:rPr>
          <w:sz w:val="24"/>
        </w:rPr>
        <w:t>among</w:t>
      </w:r>
      <w:r>
        <w:rPr>
          <w:spacing w:val="-51"/>
          <w:sz w:val="24"/>
        </w:rPr>
        <w:t xml:space="preserve"> </w:t>
      </w:r>
      <w:r>
        <w:rPr>
          <w:sz w:val="24"/>
        </w:rPr>
        <w:t>others.</w:t>
      </w:r>
    </w:p>
    <w:p>
      <w:pPr>
        <w:spacing w:before="4" w:line="360" w:lineRule="auto"/>
        <w:ind w:left="340" w:right="448" w:firstLine="0"/>
        <w:jc w:val="left"/>
        <w:rPr>
          <w:sz w:val="24"/>
        </w:rPr>
      </w:pPr>
      <w:r>
        <w:rPr>
          <w:sz w:val="24"/>
        </w:rPr>
        <w:t>SQLite is a compact library. With all features enabled, the library size can be less than 600KiB, depending</w:t>
      </w:r>
      <w:r>
        <w:rPr>
          <w:spacing w:val="1"/>
          <w:sz w:val="24"/>
        </w:rPr>
        <w:t xml:space="preserve"> </w:t>
      </w:r>
      <w:r>
        <w:rPr>
          <w:sz w:val="24"/>
        </w:rPr>
        <w:t>on the target platform and compiler optimization settings. (64-bit code is larger. And some compiler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optimizations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aggressive</w:t>
      </w:r>
      <w:r>
        <w:rPr>
          <w:spacing w:val="-9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inlining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loop</w:t>
      </w:r>
      <w:r>
        <w:rPr>
          <w:spacing w:val="-7"/>
          <w:sz w:val="24"/>
        </w:rPr>
        <w:t xml:space="preserve"> </w:t>
      </w:r>
      <w:r>
        <w:rPr>
          <w:sz w:val="24"/>
        </w:rPr>
        <w:t>unrolling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cause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much</w:t>
      </w:r>
      <w:r>
        <w:rPr>
          <w:spacing w:val="-51"/>
          <w:sz w:val="24"/>
        </w:rPr>
        <w:t xml:space="preserve"> </w:t>
      </w:r>
      <w:r>
        <w:rPr>
          <w:sz w:val="24"/>
        </w:rPr>
        <w:t>larger.) There is a tradeoff between memory usage and speed. SQLite generally runs faster the more</w:t>
      </w:r>
      <w:r>
        <w:rPr>
          <w:spacing w:val="1"/>
          <w:sz w:val="24"/>
        </w:rPr>
        <w:t xml:space="preserve"> </w:t>
      </w:r>
      <w:r>
        <w:rPr>
          <w:sz w:val="24"/>
        </w:rPr>
        <w:t>memory you give it. Nevertheless, performance is usually quite good even in low-memory environments.</w:t>
      </w:r>
      <w:r>
        <w:rPr>
          <w:spacing w:val="1"/>
          <w:sz w:val="24"/>
        </w:rPr>
        <w:t xml:space="preserve"> </w:t>
      </w:r>
      <w:r>
        <w:rPr>
          <w:sz w:val="24"/>
        </w:rPr>
        <w:t>Depending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how 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used, SQLite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faster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direct</w:t>
      </w:r>
      <w:r>
        <w:rPr>
          <w:spacing w:val="-2"/>
          <w:sz w:val="24"/>
        </w:rPr>
        <w:t xml:space="preserve"> </w:t>
      </w:r>
      <w:r>
        <w:rPr>
          <w:sz w:val="24"/>
        </w:rPr>
        <w:t>filesystem</w:t>
      </w:r>
      <w:r>
        <w:rPr>
          <w:spacing w:val="-1"/>
          <w:sz w:val="24"/>
        </w:rPr>
        <w:t xml:space="preserve"> </w:t>
      </w:r>
      <w:r>
        <w:rPr>
          <w:sz w:val="24"/>
        </w:rPr>
        <w:t>I/O.</w:t>
      </w:r>
    </w:p>
    <w:p>
      <w:pPr>
        <w:spacing w:after="0" w:line="360" w:lineRule="auto"/>
        <w:jc w:val="left"/>
        <w:rPr>
          <w:sz w:val="24"/>
        </w:rPr>
        <w:sectPr>
          <w:pgSz w:w="11920" w:h="16850"/>
          <w:pgMar w:top="1000" w:right="380" w:bottom="460" w:left="380" w:header="0" w:footer="266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numPr>
          <w:ilvl w:val="0"/>
          <w:numId w:val="4"/>
        </w:numPr>
        <w:tabs>
          <w:tab w:val="left" w:pos="4852"/>
          <w:tab w:val="left" w:pos="4853"/>
        </w:tabs>
        <w:spacing w:before="67" w:after="0" w:line="240" w:lineRule="auto"/>
        <w:ind w:left="4853" w:right="0" w:hanging="4350"/>
        <w:jc w:val="left"/>
        <w:rPr>
          <w:sz w:val="30"/>
        </w:rPr>
      </w:pPr>
      <w:r>
        <w:t>CONCLUSION</w:t>
      </w:r>
    </w:p>
    <w:p>
      <w:pPr>
        <w:spacing w:before="5"/>
        <w:ind w:left="983" w:right="349" w:firstLine="0"/>
        <w:jc w:val="left"/>
        <w:rPr>
          <w:sz w:val="24"/>
        </w:rPr>
      </w:pPr>
      <w:r>
        <w:rPr>
          <w:color w:val="333333"/>
          <w:sz w:val="24"/>
        </w:rPr>
        <w:t>By using this application we can book bus and cancel the bus.it is easy handle the booklist belongs to</w:t>
      </w:r>
      <w:r>
        <w:rPr>
          <w:color w:val="333333"/>
          <w:spacing w:val="-52"/>
          <w:sz w:val="24"/>
        </w:rPr>
        <w:t xml:space="preserve"> </w:t>
      </w:r>
      <w:r>
        <w:rPr>
          <w:color w:val="333333"/>
          <w:sz w:val="24"/>
        </w:rPr>
        <w:t>user available.so the user can easy to handle it.And information of every user is provided security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with password. Now adays all transactions going in online. So users require more features in every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website so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helps 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bringing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more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features.</w:t>
      </w:r>
    </w:p>
    <w:p>
      <w:pPr>
        <w:pStyle w:val="8"/>
        <w:spacing w:before="10"/>
        <w:rPr>
          <w:sz w:val="23"/>
        </w:rPr>
      </w:pPr>
    </w:p>
    <w:p>
      <w:pPr>
        <w:pStyle w:val="2"/>
        <w:numPr>
          <w:ilvl w:val="0"/>
          <w:numId w:val="4"/>
        </w:numPr>
        <w:tabs>
          <w:tab w:val="left" w:pos="4862"/>
          <w:tab w:val="left" w:pos="4863"/>
        </w:tabs>
        <w:spacing w:before="0" w:after="0" w:line="240" w:lineRule="auto"/>
        <w:ind w:left="4862" w:right="0" w:hanging="4363"/>
        <w:jc w:val="left"/>
        <w:rPr>
          <w:sz w:val="30"/>
        </w:rPr>
      </w:pPr>
      <w:r>
        <w:t>REFERENCES</w:t>
      </w:r>
    </w:p>
    <w:p>
      <w:pPr>
        <w:pStyle w:val="10"/>
        <w:numPr>
          <w:ilvl w:val="0"/>
          <w:numId w:val="11"/>
        </w:numPr>
        <w:tabs>
          <w:tab w:val="left" w:pos="1421"/>
        </w:tabs>
        <w:spacing w:before="196" w:after="0" w:line="240" w:lineRule="auto"/>
        <w:ind w:left="1420" w:right="0" w:hanging="363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0460C1"/>
          <w:spacing w:val="-1"/>
          <w:sz w:val="24"/>
          <w:u w:val="single" w:color="0460C1"/>
        </w:rPr>
        <w:t>https://docs.djangoproject.com</w:t>
      </w:r>
      <w:r>
        <w:rPr>
          <w:rFonts w:ascii="Calibri" w:hAnsi="Calibri"/>
          <w:spacing w:val="-1"/>
          <w:sz w:val="24"/>
        </w:rPr>
        <w:t>,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Django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Documentation</w:t>
      </w:r>
    </w:p>
    <w:p>
      <w:pPr>
        <w:pStyle w:val="10"/>
        <w:numPr>
          <w:ilvl w:val="0"/>
          <w:numId w:val="11"/>
        </w:numPr>
        <w:tabs>
          <w:tab w:val="left" w:pos="1421"/>
        </w:tabs>
        <w:spacing w:before="101" w:after="0" w:line="240" w:lineRule="auto"/>
        <w:ind w:left="1420" w:right="0" w:hanging="363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0460C1"/>
          <w:spacing w:val="-1"/>
          <w:sz w:val="24"/>
          <w:u w:val="single" w:color="0460C1"/>
        </w:rPr>
        <w:t>https://getbootstrap.com</w:t>
      </w:r>
      <w:r>
        <w:rPr>
          <w:rFonts w:ascii="Calibri" w:hAnsi="Calibri"/>
          <w:spacing w:val="-1"/>
          <w:sz w:val="24"/>
        </w:rPr>
        <w:t>,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Bootstrap</w:t>
      </w:r>
    </w:p>
    <w:p>
      <w:pPr>
        <w:pStyle w:val="10"/>
        <w:numPr>
          <w:ilvl w:val="0"/>
          <w:numId w:val="11"/>
        </w:numPr>
        <w:tabs>
          <w:tab w:val="left" w:pos="1421"/>
        </w:tabs>
        <w:spacing w:before="107" w:after="0" w:line="240" w:lineRule="auto"/>
        <w:ind w:left="1420" w:right="0" w:hanging="363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0460C1"/>
          <w:spacing w:val="-1"/>
          <w:sz w:val="24"/>
          <w:u w:val="single" w:color="0460C1"/>
        </w:rPr>
        <w:t>https://developer.mozilla.org/en-US/docs/Web/HTML</w:t>
      </w:r>
      <w:r>
        <w:rPr>
          <w:rFonts w:ascii="Calibri" w:hAnsi="Calibri"/>
          <w:spacing w:val="-1"/>
          <w:sz w:val="24"/>
        </w:rPr>
        <w:t>,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HTML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Documentation</w:t>
      </w:r>
    </w:p>
    <w:p>
      <w:pPr>
        <w:pStyle w:val="10"/>
        <w:numPr>
          <w:ilvl w:val="0"/>
          <w:numId w:val="11"/>
        </w:numPr>
        <w:tabs>
          <w:tab w:val="left" w:pos="1421"/>
        </w:tabs>
        <w:spacing w:before="101" w:after="0" w:line="240" w:lineRule="auto"/>
        <w:ind w:left="1420" w:right="0" w:hanging="363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0460C1"/>
          <w:spacing w:val="-2"/>
          <w:sz w:val="24"/>
          <w:u w:val="single" w:color="0460C1"/>
        </w:rPr>
        <w:t>https://</w:t>
      </w:r>
      <w:r>
        <w:fldChar w:fldCharType="begin"/>
      </w:r>
      <w:r>
        <w:instrText xml:space="preserve"> HYPERLINK "http://www.sqlite.org/docs.html" \h </w:instrText>
      </w:r>
      <w:r>
        <w:fldChar w:fldCharType="separate"/>
      </w:r>
      <w:r>
        <w:rPr>
          <w:rFonts w:ascii="Calibri" w:hAnsi="Calibri"/>
          <w:color w:val="0460C1"/>
          <w:spacing w:val="-2"/>
          <w:sz w:val="24"/>
          <w:u w:val="single" w:color="0460C1"/>
        </w:rPr>
        <w:t>www.sqlite.org/docs.html</w:t>
      </w:r>
      <w:r>
        <w:rPr>
          <w:rFonts w:ascii="Calibri" w:hAnsi="Calibri"/>
          <w:spacing w:val="-2"/>
          <w:sz w:val="24"/>
        </w:rPr>
        <w:t>,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6"/>
          <w:sz w:val="24"/>
        </w:rPr>
        <w:fldChar w:fldCharType="end"/>
      </w:r>
      <w:r>
        <w:rPr>
          <w:rFonts w:ascii="Calibri" w:hAnsi="Calibri"/>
          <w:spacing w:val="-1"/>
          <w:sz w:val="24"/>
        </w:rPr>
        <w:t>SQLite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Documentation</w:t>
      </w:r>
    </w:p>
    <w:sectPr>
      <w:pgSz w:w="11920" w:h="16850"/>
      <w:pgMar w:top="1520" w:right="380" w:bottom="460" w:left="380" w:header="0" w:footer="266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89.5pt;margin-top:817.75pt;height:13.05pt;width:17.3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8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91.5pt;margin-top:817.75pt;height:13.05pt;width:13.3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8"/>
                  <w:spacing w:line="245" w:lineRule="exact"/>
                  <w:ind w:left="20"/>
                </w:pPr>
                <w:r>
                  <w:t>35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lowerLetter"/>
      <w:lvlText w:val="%1."/>
      <w:lvlJc w:val="left"/>
      <w:pPr>
        <w:ind w:left="580" w:hanging="2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7" w:hanging="2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4" w:hanging="2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51" w:hanging="2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8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65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22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79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36" w:hanging="243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479" w:hanging="142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7" w:hanging="14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4" w:hanging="14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1" w:hanging="14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14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5" w:hanging="14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82" w:hanging="14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49" w:hanging="14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16" w:hanging="142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80" w:hanging="181"/>
        <w:jc w:val="right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686" w:hanging="287"/>
        <w:jc w:val="right"/>
      </w:pPr>
      <w:rPr>
        <w:rFonts w:hint="default" w:ascii="Calibri" w:hAnsi="Calibri" w:eastAsia="Calibri" w:cs="Calibri"/>
        <w:spacing w:val="-1"/>
        <w:w w:val="98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44" w:hanging="202"/>
      </w:pPr>
      <w:rPr>
        <w:rFonts w:hint="default" w:ascii="Calibri" w:hAnsi="Calibri" w:eastAsia="Calibri" w:cs="Calibri"/>
        <w:w w:val="98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0" w:hanging="2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4" w:hanging="2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8" w:hanging="2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73" w:hanging="2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7" w:hanging="2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62" w:hanging="202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2"/>
      <w:numFmt w:val="decimal"/>
      <w:lvlText w:val="%1"/>
      <w:lvlJc w:val="left"/>
      <w:pPr>
        <w:ind w:left="762" w:hanging="426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62" w:hanging="426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8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079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8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7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6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5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94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13" w:hanging="181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07" w:hanging="322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6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085" w:hanging="32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870" w:hanging="3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655" w:hanging="3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440" w:hanging="3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225" w:hanging="3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010" w:hanging="3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95" w:hanging="3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80" w:hanging="322"/>
      </w:pPr>
      <w:rPr>
        <w:rFonts w:hint="default"/>
        <w:lang w:val="en-US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lowerRoman"/>
      <w:lvlText w:val="%1."/>
      <w:lvlJc w:val="left"/>
      <w:pPr>
        <w:ind w:left="556" w:hanging="219"/>
        <w:jc w:val="right"/>
      </w:pPr>
      <w:rPr>
        <w:rFonts w:hint="default" w:ascii="Times New Roman" w:hAnsi="Times New Roman" w:eastAsia="Times New Roman" w:cs="Times New Roman"/>
        <w:b/>
        <w:bCs/>
        <w:w w:val="98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1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2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3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4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8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08" w:hanging="363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3485" w:hanging="202"/>
      </w:pPr>
      <w:rPr>
        <w:rFonts w:hint="default" w:ascii="Calibri" w:hAnsi="Calibri" w:eastAsia="Calibri" w:cs="Calibri"/>
        <w:w w:val="98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247" w:hanging="2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014" w:hanging="2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781" w:hanging="2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548" w:hanging="2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315" w:hanging="2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082" w:hanging="2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49" w:hanging="2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16" w:hanging="202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lowerRoman"/>
      <w:lvlText w:val="%1."/>
      <w:lvlJc w:val="left"/>
      <w:pPr>
        <w:ind w:left="584" w:hanging="248"/>
        <w:jc w:val="left"/>
      </w:pPr>
      <w:rPr>
        <w:rFonts w:hint="default"/>
        <w:b/>
        <w:bCs/>
        <w:w w:val="9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7" w:hanging="24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4" w:hanging="2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51" w:hanging="2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8" w:hanging="2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65" w:hanging="2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22" w:hanging="2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79" w:hanging="2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36" w:hanging="248"/>
      </w:pPr>
      <w:rPr>
        <w:rFonts w:hint="default"/>
        <w:lang w:val="en-US" w:eastAsia="en-US" w:bidi="ar-SA"/>
      </w:rPr>
    </w:lvl>
  </w:abstractNum>
  <w:abstractNum w:abstractNumId="8">
    <w:nsid w:val="2A8F537B"/>
    <w:multiLevelType w:val="multilevel"/>
    <w:tmpl w:val="2A8F537B"/>
    <w:lvl w:ilvl="0" w:tentative="0">
      <w:start w:val="0"/>
      <w:numFmt w:val="bullet"/>
      <w:lvlText w:val=""/>
      <w:lvlJc w:val="left"/>
      <w:pPr>
        <w:ind w:left="1420" w:hanging="363"/>
      </w:pPr>
      <w:rPr>
        <w:rFonts w:hint="default" w:ascii="Symbol" w:hAnsi="Symbol" w:eastAsia="Symbol" w:cs="Symbol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93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66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39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12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8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58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31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04" w:hanging="363"/>
      </w:pPr>
      <w:rPr>
        <w:rFonts w:hint="default"/>
        <w:lang w:val="en-US" w:eastAsia="en-US" w:bidi="ar-SA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19" w:hanging="167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59" w:hanging="363"/>
      </w:pPr>
      <w:rPr>
        <w:rFonts w:hint="default" w:ascii="Symbol" w:hAnsi="Symbol" w:eastAsia="Symbol" w:cs="Symbol"/>
        <w:color w:val="1F1F1F"/>
        <w:w w:val="98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24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7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9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1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6" w:hanging="363"/>
      </w:pPr>
      <w:rPr>
        <w:rFonts w:hint="default"/>
        <w:lang w:val="en-US" w:eastAsia="en-US" w:bidi="ar-SA"/>
      </w:rPr>
    </w:lvl>
  </w:abstractNum>
  <w:abstractNum w:abstractNumId="10">
    <w:nsid w:val="72183CF9"/>
    <w:multiLevelType w:val="multilevel"/>
    <w:tmpl w:val="72183CF9"/>
    <w:lvl w:ilvl="0" w:tentative="0">
      <w:start w:val="4"/>
      <w:numFmt w:val="lowerRoman"/>
      <w:lvlText w:val="%1)"/>
      <w:lvlJc w:val="left"/>
      <w:pPr>
        <w:ind w:left="620" w:hanging="382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3" w:hanging="38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6" w:hanging="3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9" w:hanging="3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5" w:hanging="3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8" w:hanging="3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1" w:hanging="3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4" w:hanging="382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CFD67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6"/>
      <w:ind w:left="2308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34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34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119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060" w:hanging="36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before="8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2023-01-13T10:09:00Z</dcterms:created>
  <dc:creator>Aarthi</dc:creator>
  <cp:lastModifiedBy>Aarthi</cp:lastModifiedBy>
  <dcterms:modified xsi:type="dcterms:W3CDTF">2023-01-13T10:12:02Z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2023-01-13T00:00:00Z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3C5263A5140F4538AE1A37F9234A89C4</vt:lpwstr>
  </property>
</Properties>
</file>